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FCCE9" w14:textId="77777777" w:rsidR="00466CE3" w:rsidRDefault="00000000">
      <w:pPr>
        <w:pStyle w:val="Ttulo"/>
      </w:pPr>
      <w:r>
        <w:t>ERS (Especificación de Requerimientos)</w:t>
      </w:r>
    </w:p>
    <w:p w14:paraId="03B5F9B8" w14:textId="7777777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3C433022" w14:textId="77777777">
        <w:tc>
          <w:tcPr>
            <w:tcW w:w="4320" w:type="dxa"/>
          </w:tcPr>
          <w:p w14:paraId="7739C0F0" w14:textId="77777777" w:rsidR="00466CE3" w:rsidRDefault="00000000">
            <w:r>
              <w:t>Requerimiento</w:t>
            </w:r>
          </w:p>
        </w:tc>
        <w:tc>
          <w:tcPr>
            <w:tcW w:w="4320" w:type="dxa"/>
          </w:tcPr>
          <w:p w14:paraId="7DABA0C2" w14:textId="77777777" w:rsidR="00466CE3" w:rsidRDefault="00000000">
            <w:r>
              <w:t>R001</w:t>
            </w:r>
          </w:p>
        </w:tc>
      </w:tr>
      <w:tr w:rsidR="00466CE3" w14:paraId="6EA2EBFE" w14:textId="77777777">
        <w:tc>
          <w:tcPr>
            <w:tcW w:w="4320" w:type="dxa"/>
          </w:tcPr>
          <w:p w14:paraId="789A535A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537C9D14" w14:textId="114A3FF0" w:rsidR="00466CE3" w:rsidRDefault="00000000">
            <w:r>
              <w:t xml:space="preserve">Desarrollo </w:t>
            </w:r>
          </w:p>
        </w:tc>
      </w:tr>
      <w:tr w:rsidR="00466CE3" w14:paraId="13A0D8B6" w14:textId="77777777">
        <w:tc>
          <w:tcPr>
            <w:tcW w:w="4320" w:type="dxa"/>
          </w:tcPr>
          <w:p w14:paraId="7B446668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0A199CCB" w14:textId="77777777" w:rsidR="00466CE3" w:rsidRDefault="00000000">
            <w:r>
              <w:t>Hairol Romero</w:t>
            </w:r>
          </w:p>
        </w:tc>
      </w:tr>
      <w:tr w:rsidR="00466CE3" w14:paraId="54B92036" w14:textId="77777777">
        <w:tc>
          <w:tcPr>
            <w:tcW w:w="4320" w:type="dxa"/>
          </w:tcPr>
          <w:p w14:paraId="1CA6841A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3B26A5F3" w14:textId="77777777" w:rsidR="00466CE3" w:rsidRDefault="00000000">
            <w:r>
              <w:t>Profesor</w:t>
            </w:r>
          </w:p>
        </w:tc>
      </w:tr>
      <w:tr w:rsidR="00466CE3" w14:paraId="46D94C9D" w14:textId="77777777">
        <w:tc>
          <w:tcPr>
            <w:tcW w:w="4320" w:type="dxa"/>
          </w:tcPr>
          <w:p w14:paraId="5D1595A7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201AFFF0" w14:textId="77777777" w:rsidR="00466CE3" w:rsidRDefault="00000000">
            <w:r>
              <w:t>Base de Datos</w:t>
            </w:r>
            <w:r>
              <w:br/>
            </w:r>
            <w:r>
              <w:br/>
              <w:t>En este requerimiento se establecen las tablas que lleva el proyecto.</w:t>
            </w:r>
          </w:p>
        </w:tc>
      </w:tr>
      <w:tr w:rsidR="00466CE3" w14:paraId="4A0A2D15" w14:textId="77777777">
        <w:tc>
          <w:tcPr>
            <w:tcW w:w="4320" w:type="dxa"/>
          </w:tcPr>
          <w:p w14:paraId="195D063E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20C53EE2" w14:textId="77777777" w:rsidR="00466CE3" w:rsidRDefault="00000000">
            <w:r>
              <w:t>Para este proyecto se establecieron las siguientes tablas:</w:t>
            </w:r>
            <w:r>
              <w:br/>
            </w:r>
            <w:r>
              <w:br/>
              <w:t>- Museo: nombre, tipo, ubicación, fecha de fundación, nombre del director, sitio web.</w:t>
            </w:r>
            <w:r>
              <w:br/>
              <w:t>- Salas: nombre de la sala, descripción.</w:t>
            </w:r>
            <w:r>
              <w:br/>
              <w:t>- Colecciones: nombre de la colección, siglo, observación.</w:t>
            </w:r>
            <w:r>
              <w:br/>
              <w:t>- Especies: nombre científico, nombre común, fecha de extinción, época, peso, tamaño, características.</w:t>
            </w:r>
            <w:r>
              <w:br/>
              <w:t>- Temáticas: nombre, características, época.</w:t>
            </w:r>
            <w:r>
              <w:br/>
              <w:t>- Precios: precio lunes-sábado, precio domingo.</w:t>
            </w:r>
            <w:r>
              <w:br/>
              <w:t>- Comisiones: tipo de tarjeta, comisión cobrada.</w:t>
            </w:r>
          </w:p>
        </w:tc>
      </w:tr>
    </w:tbl>
    <w:p w14:paraId="03705553" w14:textId="77777777" w:rsidR="00466CE3" w:rsidRDefault="00000000">
      <w:r>
        <w:t>Justificación</w:t>
      </w:r>
    </w:p>
    <w:p w14:paraId="07860AB3" w14:textId="77777777" w:rsidR="00466CE3" w:rsidRDefault="00000000">
      <w:r>
        <w:t>Este requerimiento es necesario para el buen funcionamiento del proyecto MAHN 3.0.</w:t>
      </w:r>
    </w:p>
    <w:p w14:paraId="3C553BAF" w14:textId="77777777" w:rsidR="00466CE3" w:rsidRDefault="00000000">
      <w:r>
        <w:br/>
      </w:r>
      <w:r>
        <w:br/>
      </w:r>
      <w:r>
        <w:br/>
      </w:r>
    </w:p>
    <w:p w14:paraId="225CE425" w14:textId="77777777" w:rsidR="00276301" w:rsidRDefault="00276301"/>
    <w:p w14:paraId="5477EE50" w14:textId="77777777" w:rsidR="00276301" w:rsidRDefault="00276301"/>
    <w:p w14:paraId="149C2BC7" w14:textId="77777777" w:rsidR="00276301" w:rsidRDefault="00276301"/>
    <w:p w14:paraId="5BF345FE" w14:textId="77777777" w:rsidR="00276301" w:rsidRDefault="00276301"/>
    <w:p w14:paraId="528915D8" w14:textId="77777777" w:rsidR="00276301" w:rsidRDefault="00276301"/>
    <w:p w14:paraId="2CDF8D6E" w14:textId="7777777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2E9DA57A" w14:textId="77777777">
        <w:tc>
          <w:tcPr>
            <w:tcW w:w="4320" w:type="dxa"/>
          </w:tcPr>
          <w:p w14:paraId="17417B2C" w14:textId="77777777" w:rsidR="00466CE3" w:rsidRDefault="00000000">
            <w:r>
              <w:lastRenderedPageBreak/>
              <w:t>Requerimiento</w:t>
            </w:r>
          </w:p>
        </w:tc>
        <w:tc>
          <w:tcPr>
            <w:tcW w:w="4320" w:type="dxa"/>
          </w:tcPr>
          <w:p w14:paraId="461F0207" w14:textId="77777777" w:rsidR="00466CE3" w:rsidRDefault="00000000">
            <w:r>
              <w:t>R002</w:t>
            </w:r>
          </w:p>
        </w:tc>
      </w:tr>
      <w:tr w:rsidR="00466CE3" w14:paraId="0D993B61" w14:textId="77777777">
        <w:tc>
          <w:tcPr>
            <w:tcW w:w="4320" w:type="dxa"/>
          </w:tcPr>
          <w:p w14:paraId="70E2187A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2CD1F463" w14:textId="3250EE36" w:rsidR="00466CE3" w:rsidRDefault="00B0414F">
            <w:r>
              <w:t xml:space="preserve">En </w:t>
            </w:r>
            <w:proofErr w:type="spellStart"/>
            <w:r>
              <w:t>desarrollo</w:t>
            </w:r>
            <w:proofErr w:type="spellEnd"/>
          </w:p>
        </w:tc>
      </w:tr>
      <w:tr w:rsidR="00466CE3" w14:paraId="6B40AC85" w14:textId="77777777">
        <w:tc>
          <w:tcPr>
            <w:tcW w:w="4320" w:type="dxa"/>
          </w:tcPr>
          <w:p w14:paraId="4A87C1AB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551D9742" w14:textId="77777777" w:rsidR="00466CE3" w:rsidRDefault="00000000">
            <w:r>
              <w:t>Hairol Romero</w:t>
            </w:r>
          </w:p>
        </w:tc>
      </w:tr>
      <w:tr w:rsidR="00466CE3" w14:paraId="097FC4E2" w14:textId="77777777">
        <w:tc>
          <w:tcPr>
            <w:tcW w:w="4320" w:type="dxa"/>
          </w:tcPr>
          <w:p w14:paraId="2B275996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1FA49F4B" w14:textId="77777777" w:rsidR="00466CE3" w:rsidRDefault="00000000">
            <w:r>
              <w:t>Profesor</w:t>
            </w:r>
          </w:p>
        </w:tc>
      </w:tr>
      <w:tr w:rsidR="00466CE3" w14:paraId="0AD304A7" w14:textId="77777777">
        <w:tc>
          <w:tcPr>
            <w:tcW w:w="4320" w:type="dxa"/>
          </w:tcPr>
          <w:p w14:paraId="05B0D444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6BCBF716" w14:textId="77777777" w:rsidR="00466CE3" w:rsidRDefault="00000000">
            <w:r>
              <w:t>Mant. Museo</w:t>
            </w:r>
            <w:r>
              <w:br/>
            </w:r>
            <w:r>
              <w:br/>
              <w:t>Este requerimiento describe la forma a desarrollar de la pantalla de museos.</w:t>
            </w:r>
          </w:p>
        </w:tc>
      </w:tr>
      <w:tr w:rsidR="00466CE3" w14:paraId="2E453293" w14:textId="77777777">
        <w:tc>
          <w:tcPr>
            <w:tcW w:w="4320" w:type="dxa"/>
          </w:tcPr>
          <w:p w14:paraId="5C661F4E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54CBECB8" w14:textId="77777777" w:rsidR="00466CE3" w:rsidRDefault="00000000">
            <w:r>
              <w:t>Se creará una pantalla en Scene Builder con 8 TextFields que corresponden a cada atributo de la tabla Museo.</w:t>
            </w:r>
            <w:r>
              <w:br/>
              <w:t>Se incluirán 4 botones: Ingresar, Eliminar, Modificar, Guardar.</w:t>
            </w:r>
            <w:r>
              <w:br/>
            </w:r>
            <w:r>
              <w:br/>
              <w:t>- Botón Ingresar: desarrollará el método AgregarInfoMuseo() que establece conexión con la base de datos,</w:t>
            </w:r>
            <w:r>
              <w:br/>
              <w:t xml:space="preserve">  valida campos vacíos y envía el comando INSERT. Luego se hace commit o rollback según resultado.</w:t>
            </w:r>
          </w:p>
        </w:tc>
      </w:tr>
    </w:tbl>
    <w:p w14:paraId="2FB2022D" w14:textId="77777777" w:rsidR="00466CE3" w:rsidRDefault="00000000">
      <w:r>
        <w:t>Justificación</w:t>
      </w:r>
    </w:p>
    <w:p w14:paraId="5B0A4AD8" w14:textId="77777777" w:rsidR="00466CE3" w:rsidRDefault="00000000">
      <w:r>
        <w:t>Este requerimiento es necesario para el buen funcionamiento del proyecto MAHN 3.0.</w:t>
      </w:r>
    </w:p>
    <w:p w14:paraId="34E619C9" w14:textId="77777777" w:rsidR="00466CE3" w:rsidRDefault="00000000">
      <w:r>
        <w:br/>
      </w:r>
      <w:r>
        <w:br/>
      </w:r>
      <w:r>
        <w:br/>
      </w:r>
    </w:p>
    <w:p w14:paraId="7A77FB46" w14:textId="7777777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0FC56E5B" w14:textId="77777777">
        <w:tc>
          <w:tcPr>
            <w:tcW w:w="4320" w:type="dxa"/>
          </w:tcPr>
          <w:p w14:paraId="67EFA2AA" w14:textId="77777777" w:rsidR="00466CE3" w:rsidRDefault="00000000">
            <w:r>
              <w:t>Requerimiento</w:t>
            </w:r>
          </w:p>
        </w:tc>
        <w:tc>
          <w:tcPr>
            <w:tcW w:w="4320" w:type="dxa"/>
          </w:tcPr>
          <w:p w14:paraId="6F4045DF" w14:textId="77777777" w:rsidR="00466CE3" w:rsidRDefault="00000000">
            <w:r>
              <w:t>R003</w:t>
            </w:r>
          </w:p>
        </w:tc>
      </w:tr>
      <w:tr w:rsidR="00466CE3" w14:paraId="5DCF7EF1" w14:textId="77777777">
        <w:tc>
          <w:tcPr>
            <w:tcW w:w="4320" w:type="dxa"/>
          </w:tcPr>
          <w:p w14:paraId="242753BB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13C3E907" w14:textId="7017E0CC" w:rsidR="00466CE3" w:rsidRDefault="00000000">
            <w:r>
              <w:t xml:space="preserve">Pendiente </w:t>
            </w:r>
          </w:p>
        </w:tc>
      </w:tr>
      <w:tr w:rsidR="00466CE3" w14:paraId="266982EF" w14:textId="77777777">
        <w:tc>
          <w:tcPr>
            <w:tcW w:w="4320" w:type="dxa"/>
          </w:tcPr>
          <w:p w14:paraId="7C45D5BD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1E25ACF9" w14:textId="77777777" w:rsidR="00466CE3" w:rsidRDefault="00000000">
            <w:r>
              <w:t>Hairol Romero</w:t>
            </w:r>
          </w:p>
        </w:tc>
      </w:tr>
      <w:tr w:rsidR="00466CE3" w14:paraId="2C18FB61" w14:textId="77777777">
        <w:tc>
          <w:tcPr>
            <w:tcW w:w="4320" w:type="dxa"/>
          </w:tcPr>
          <w:p w14:paraId="38D0C053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3B6EFE27" w14:textId="77777777" w:rsidR="00466CE3" w:rsidRDefault="00000000">
            <w:r>
              <w:t>Profesor</w:t>
            </w:r>
          </w:p>
        </w:tc>
      </w:tr>
      <w:tr w:rsidR="00466CE3" w14:paraId="4A7BBCC3" w14:textId="77777777">
        <w:tc>
          <w:tcPr>
            <w:tcW w:w="4320" w:type="dxa"/>
          </w:tcPr>
          <w:p w14:paraId="55709094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5A675D86" w14:textId="77777777" w:rsidR="00466CE3" w:rsidRDefault="00000000">
            <w:r>
              <w:t>Mant. Salas</w:t>
            </w:r>
            <w:r>
              <w:br/>
            </w:r>
            <w:r>
              <w:br/>
              <w:t>Mantenimiento de las salas del museo.</w:t>
            </w:r>
          </w:p>
        </w:tc>
      </w:tr>
      <w:tr w:rsidR="00466CE3" w14:paraId="5774A764" w14:textId="77777777">
        <w:tc>
          <w:tcPr>
            <w:tcW w:w="4320" w:type="dxa"/>
          </w:tcPr>
          <w:p w14:paraId="080571F0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53F0C9A5" w14:textId="77777777" w:rsidR="00466CE3" w:rsidRDefault="00000000">
            <w:r>
              <w:t>Pantalla con TextFields para nombre y descripción de la sala.</w:t>
            </w:r>
            <w:r>
              <w:br/>
              <w:t>Botones: Ingresar, Eliminar, Modificar, Guardar.</w:t>
            </w:r>
            <w:r>
              <w:br/>
              <w:t>Método AgregarInfoSala(): conexión a BD, validación, inserción, commit/rollback.</w:t>
            </w:r>
          </w:p>
        </w:tc>
      </w:tr>
    </w:tbl>
    <w:p w14:paraId="3146891C" w14:textId="77777777" w:rsidR="00466CE3" w:rsidRDefault="00000000">
      <w:r>
        <w:t>Justificación</w:t>
      </w:r>
    </w:p>
    <w:p w14:paraId="7A06D295" w14:textId="77777777" w:rsidR="00466CE3" w:rsidRDefault="00000000">
      <w:r>
        <w:t>Es esencial para registrar las salas del museo y asociarlas a colecciones o temáticas.</w:t>
      </w:r>
    </w:p>
    <w:p w14:paraId="39818F02" w14:textId="3842EA31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0C29DFEA" w14:textId="77777777">
        <w:tc>
          <w:tcPr>
            <w:tcW w:w="4320" w:type="dxa"/>
          </w:tcPr>
          <w:p w14:paraId="3A581CDD" w14:textId="77777777" w:rsidR="00466CE3" w:rsidRDefault="00000000">
            <w:r>
              <w:lastRenderedPageBreak/>
              <w:t>Requerimiento</w:t>
            </w:r>
          </w:p>
        </w:tc>
        <w:tc>
          <w:tcPr>
            <w:tcW w:w="4320" w:type="dxa"/>
          </w:tcPr>
          <w:p w14:paraId="61581BA8" w14:textId="77777777" w:rsidR="00466CE3" w:rsidRDefault="00000000">
            <w:r>
              <w:t>R004</w:t>
            </w:r>
          </w:p>
        </w:tc>
      </w:tr>
      <w:tr w:rsidR="00466CE3" w14:paraId="36D39C21" w14:textId="77777777">
        <w:tc>
          <w:tcPr>
            <w:tcW w:w="4320" w:type="dxa"/>
          </w:tcPr>
          <w:p w14:paraId="3D7FCC5B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6ACF894F" w14:textId="5F17F070" w:rsidR="00466CE3" w:rsidRDefault="00000000">
            <w:r>
              <w:t xml:space="preserve">Pendiente </w:t>
            </w:r>
          </w:p>
        </w:tc>
      </w:tr>
      <w:tr w:rsidR="00466CE3" w14:paraId="73F283A6" w14:textId="77777777">
        <w:tc>
          <w:tcPr>
            <w:tcW w:w="4320" w:type="dxa"/>
          </w:tcPr>
          <w:p w14:paraId="6F195E59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3B457DA9" w14:textId="77777777" w:rsidR="00466CE3" w:rsidRDefault="00000000">
            <w:r>
              <w:t>Hairol Romero</w:t>
            </w:r>
          </w:p>
        </w:tc>
      </w:tr>
      <w:tr w:rsidR="00466CE3" w14:paraId="10D5183B" w14:textId="77777777">
        <w:tc>
          <w:tcPr>
            <w:tcW w:w="4320" w:type="dxa"/>
          </w:tcPr>
          <w:p w14:paraId="39B16D8B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66C4393F" w14:textId="77777777" w:rsidR="00466CE3" w:rsidRDefault="00000000">
            <w:r>
              <w:t>Profesor</w:t>
            </w:r>
          </w:p>
        </w:tc>
      </w:tr>
      <w:tr w:rsidR="00466CE3" w14:paraId="46E7FC8A" w14:textId="77777777">
        <w:tc>
          <w:tcPr>
            <w:tcW w:w="4320" w:type="dxa"/>
          </w:tcPr>
          <w:p w14:paraId="5A0F49F4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1794EA2A" w14:textId="77777777" w:rsidR="00466CE3" w:rsidRDefault="00000000">
            <w:r>
              <w:t>Mant. Colecciones</w:t>
            </w:r>
            <w:r>
              <w:br/>
            </w:r>
            <w:r>
              <w:br/>
              <w:t>Mantenimiento de las colecciones expuestas en el museo.</w:t>
            </w:r>
          </w:p>
        </w:tc>
      </w:tr>
      <w:tr w:rsidR="00466CE3" w14:paraId="2B8A93EB" w14:textId="77777777">
        <w:tc>
          <w:tcPr>
            <w:tcW w:w="4320" w:type="dxa"/>
          </w:tcPr>
          <w:p w14:paraId="4CD00536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6364C29B" w14:textId="77777777" w:rsidR="00466CE3" w:rsidRDefault="00000000">
            <w:r>
              <w:t>Pantalla con campos para nombre, siglo, observación.</w:t>
            </w:r>
            <w:r>
              <w:br/>
              <w:t>Botones: Ingresar, Eliminar, Modificar, Guardar.</w:t>
            </w:r>
            <w:r>
              <w:br/>
              <w:t>Método AgregarInfoColeccion().</w:t>
            </w:r>
          </w:p>
        </w:tc>
      </w:tr>
    </w:tbl>
    <w:p w14:paraId="7E596F84" w14:textId="77777777" w:rsidR="00466CE3" w:rsidRDefault="00000000">
      <w:r>
        <w:t>Justificación</w:t>
      </w:r>
    </w:p>
    <w:p w14:paraId="4818104A" w14:textId="77777777" w:rsidR="00466CE3" w:rsidRDefault="00000000">
      <w:r>
        <w:t>Permite el manejo adecuado de las colecciones que se exhiben en las salas.</w:t>
      </w:r>
    </w:p>
    <w:p w14:paraId="5E35D21B" w14:textId="77777777" w:rsidR="00466CE3" w:rsidRDefault="00000000">
      <w:r>
        <w:br/>
      </w:r>
      <w:r>
        <w:br/>
      </w:r>
      <w:r>
        <w:br/>
      </w:r>
    </w:p>
    <w:p w14:paraId="51CA2CE0" w14:textId="7777777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78244256" w14:textId="77777777">
        <w:tc>
          <w:tcPr>
            <w:tcW w:w="4320" w:type="dxa"/>
          </w:tcPr>
          <w:p w14:paraId="542869C3" w14:textId="77777777" w:rsidR="00466CE3" w:rsidRDefault="00000000">
            <w:r>
              <w:t>Requerimiento</w:t>
            </w:r>
          </w:p>
        </w:tc>
        <w:tc>
          <w:tcPr>
            <w:tcW w:w="4320" w:type="dxa"/>
          </w:tcPr>
          <w:p w14:paraId="2D6E3642" w14:textId="77777777" w:rsidR="00466CE3" w:rsidRDefault="00000000">
            <w:r>
              <w:t>R005</w:t>
            </w:r>
          </w:p>
        </w:tc>
      </w:tr>
      <w:tr w:rsidR="00466CE3" w14:paraId="2E8C897C" w14:textId="77777777">
        <w:tc>
          <w:tcPr>
            <w:tcW w:w="4320" w:type="dxa"/>
          </w:tcPr>
          <w:p w14:paraId="2211DE92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22944E4C" w14:textId="7A1F2F24" w:rsidR="00466CE3" w:rsidRDefault="00000000">
            <w:r>
              <w:t xml:space="preserve">Pendiente </w:t>
            </w:r>
          </w:p>
        </w:tc>
      </w:tr>
      <w:tr w:rsidR="00466CE3" w14:paraId="474149E1" w14:textId="77777777">
        <w:tc>
          <w:tcPr>
            <w:tcW w:w="4320" w:type="dxa"/>
          </w:tcPr>
          <w:p w14:paraId="608325A6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224835B6" w14:textId="77777777" w:rsidR="00466CE3" w:rsidRDefault="00000000">
            <w:r>
              <w:t>Hairol Romero</w:t>
            </w:r>
          </w:p>
        </w:tc>
      </w:tr>
      <w:tr w:rsidR="00466CE3" w14:paraId="3C5209EF" w14:textId="77777777">
        <w:tc>
          <w:tcPr>
            <w:tcW w:w="4320" w:type="dxa"/>
          </w:tcPr>
          <w:p w14:paraId="2EBC1082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7FD227E9" w14:textId="77777777" w:rsidR="00466CE3" w:rsidRDefault="00000000">
            <w:r>
              <w:t>Profesor</w:t>
            </w:r>
          </w:p>
        </w:tc>
      </w:tr>
      <w:tr w:rsidR="00466CE3" w14:paraId="464E6099" w14:textId="77777777">
        <w:tc>
          <w:tcPr>
            <w:tcW w:w="4320" w:type="dxa"/>
          </w:tcPr>
          <w:p w14:paraId="3253EC11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589424A3" w14:textId="77777777" w:rsidR="00466CE3" w:rsidRDefault="00000000">
            <w:r>
              <w:t>Mant. Especies</w:t>
            </w:r>
            <w:r>
              <w:br/>
            </w:r>
            <w:r>
              <w:br/>
              <w:t>Mantenimiento de especies que forman parte de las colecciones.</w:t>
            </w:r>
          </w:p>
        </w:tc>
      </w:tr>
      <w:tr w:rsidR="00466CE3" w14:paraId="157121E2" w14:textId="77777777">
        <w:tc>
          <w:tcPr>
            <w:tcW w:w="4320" w:type="dxa"/>
          </w:tcPr>
          <w:p w14:paraId="47DCB030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785FFCC6" w14:textId="77777777" w:rsidR="00466CE3" w:rsidRDefault="00000000">
            <w:r>
              <w:t>Campos: nombre científico, común, fecha extinción, época, peso, tamaño, características.</w:t>
            </w:r>
            <w:r>
              <w:br/>
              <w:t>Incluye CRUD y filtros por TextField y ComboBox.</w:t>
            </w:r>
            <w:r>
              <w:br/>
              <w:t>Validaciones estrictas por campo.</w:t>
            </w:r>
          </w:p>
        </w:tc>
      </w:tr>
    </w:tbl>
    <w:p w14:paraId="302D8896" w14:textId="77777777" w:rsidR="00466CE3" w:rsidRDefault="00000000">
      <w:r>
        <w:t>Justificación</w:t>
      </w:r>
    </w:p>
    <w:p w14:paraId="5DDD9FC8" w14:textId="77777777" w:rsidR="00466CE3" w:rsidRDefault="00000000">
      <w:r>
        <w:t>Facilita el manejo de las especies en exposición dentro del museo.</w:t>
      </w:r>
    </w:p>
    <w:p w14:paraId="1A47ABD4" w14:textId="77777777" w:rsidR="00466CE3" w:rsidRDefault="00000000">
      <w:r>
        <w:br/>
      </w:r>
      <w:r>
        <w:br/>
      </w:r>
      <w:r>
        <w:br/>
      </w:r>
    </w:p>
    <w:p w14:paraId="4A979445" w14:textId="7777777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70862857" w14:textId="77777777">
        <w:tc>
          <w:tcPr>
            <w:tcW w:w="4320" w:type="dxa"/>
          </w:tcPr>
          <w:p w14:paraId="341FF402" w14:textId="77777777" w:rsidR="00466CE3" w:rsidRDefault="00000000">
            <w:r>
              <w:lastRenderedPageBreak/>
              <w:t>Requerimiento</w:t>
            </w:r>
          </w:p>
        </w:tc>
        <w:tc>
          <w:tcPr>
            <w:tcW w:w="4320" w:type="dxa"/>
          </w:tcPr>
          <w:p w14:paraId="48E0BB81" w14:textId="77777777" w:rsidR="00466CE3" w:rsidRDefault="00000000">
            <w:r>
              <w:t>R006</w:t>
            </w:r>
          </w:p>
        </w:tc>
      </w:tr>
      <w:tr w:rsidR="00466CE3" w14:paraId="0FB0ECE9" w14:textId="77777777">
        <w:tc>
          <w:tcPr>
            <w:tcW w:w="4320" w:type="dxa"/>
          </w:tcPr>
          <w:p w14:paraId="65C681B2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0B6A7FAE" w14:textId="19607403" w:rsidR="00466CE3" w:rsidRDefault="00000000">
            <w:r>
              <w:t xml:space="preserve">Pendiente </w:t>
            </w:r>
          </w:p>
        </w:tc>
      </w:tr>
      <w:tr w:rsidR="00466CE3" w14:paraId="4514C4C2" w14:textId="77777777">
        <w:tc>
          <w:tcPr>
            <w:tcW w:w="4320" w:type="dxa"/>
          </w:tcPr>
          <w:p w14:paraId="117D710D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1466C15D" w14:textId="77777777" w:rsidR="00466CE3" w:rsidRDefault="00000000">
            <w:r>
              <w:t>Hairol Romero</w:t>
            </w:r>
          </w:p>
        </w:tc>
      </w:tr>
      <w:tr w:rsidR="00466CE3" w14:paraId="46E52113" w14:textId="77777777">
        <w:tc>
          <w:tcPr>
            <w:tcW w:w="4320" w:type="dxa"/>
          </w:tcPr>
          <w:p w14:paraId="48CD1440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7E8EC9EA" w14:textId="77777777" w:rsidR="00466CE3" w:rsidRDefault="00000000">
            <w:r>
              <w:t>Profesor</w:t>
            </w:r>
          </w:p>
        </w:tc>
      </w:tr>
      <w:tr w:rsidR="00466CE3" w14:paraId="66BC480E" w14:textId="77777777">
        <w:tc>
          <w:tcPr>
            <w:tcW w:w="4320" w:type="dxa"/>
          </w:tcPr>
          <w:p w14:paraId="5F32B489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3744D56B" w14:textId="77777777" w:rsidR="00466CE3" w:rsidRDefault="00000000">
            <w:r>
              <w:t>Mant. Temáticas</w:t>
            </w:r>
            <w:r>
              <w:br/>
            </w:r>
            <w:r>
              <w:br/>
              <w:t>Mantenimiento para salas con temáticas en vez de especies.</w:t>
            </w:r>
          </w:p>
        </w:tc>
      </w:tr>
      <w:tr w:rsidR="00466CE3" w14:paraId="030CE9EB" w14:textId="77777777" w:rsidTr="00B0414F">
        <w:trPr>
          <w:trHeight w:val="1281"/>
        </w:trPr>
        <w:tc>
          <w:tcPr>
            <w:tcW w:w="4320" w:type="dxa"/>
          </w:tcPr>
          <w:p w14:paraId="60252749" w14:textId="77777777" w:rsidR="00466CE3" w:rsidRDefault="00000000">
            <w:proofErr w:type="spellStart"/>
            <w:r>
              <w:t>Especificación</w:t>
            </w:r>
            <w:proofErr w:type="spellEnd"/>
          </w:p>
        </w:tc>
        <w:tc>
          <w:tcPr>
            <w:tcW w:w="4320" w:type="dxa"/>
          </w:tcPr>
          <w:p w14:paraId="0C61126F" w14:textId="77777777" w:rsidR="00466CE3" w:rsidRDefault="00000000">
            <w:r>
              <w:t>Campos: nombre, características, época.</w:t>
            </w:r>
            <w:r>
              <w:br/>
              <w:t>Incluye los botones y validaciones habituales.</w:t>
            </w:r>
            <w:r>
              <w:br/>
              <w:t>ComboBox para seleccionar época desde BD.</w:t>
            </w:r>
          </w:p>
        </w:tc>
      </w:tr>
    </w:tbl>
    <w:p w14:paraId="21769BB0" w14:textId="77777777" w:rsidR="00466CE3" w:rsidRDefault="00000000">
      <w:proofErr w:type="spellStart"/>
      <w:r>
        <w:t>Justificación</w:t>
      </w:r>
      <w:proofErr w:type="spellEnd"/>
    </w:p>
    <w:p w14:paraId="5E3F7512" w14:textId="77777777" w:rsidR="00466CE3" w:rsidRDefault="00000000">
      <w:r>
        <w:t>Registro de salas temáticas que no contienen especies.</w:t>
      </w:r>
    </w:p>
    <w:p w14:paraId="437B24FB" w14:textId="77777777" w:rsidR="00466CE3" w:rsidRDefault="00000000">
      <w:r>
        <w:br/>
      </w:r>
      <w:r>
        <w:br/>
      </w:r>
      <w:r>
        <w:br/>
      </w:r>
    </w:p>
    <w:p w14:paraId="66468B2C" w14:textId="7777777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56B5431F" w14:textId="77777777">
        <w:tc>
          <w:tcPr>
            <w:tcW w:w="4320" w:type="dxa"/>
          </w:tcPr>
          <w:p w14:paraId="3B55F698" w14:textId="77777777" w:rsidR="00466CE3" w:rsidRDefault="00000000">
            <w:r>
              <w:t>Requerimiento</w:t>
            </w:r>
          </w:p>
        </w:tc>
        <w:tc>
          <w:tcPr>
            <w:tcW w:w="4320" w:type="dxa"/>
          </w:tcPr>
          <w:p w14:paraId="6BE1F65D" w14:textId="77777777" w:rsidR="00466CE3" w:rsidRDefault="00000000">
            <w:r>
              <w:t>R007</w:t>
            </w:r>
          </w:p>
        </w:tc>
      </w:tr>
      <w:tr w:rsidR="00466CE3" w14:paraId="4E7FCFEC" w14:textId="77777777">
        <w:tc>
          <w:tcPr>
            <w:tcW w:w="4320" w:type="dxa"/>
          </w:tcPr>
          <w:p w14:paraId="02DCE77D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6FA9571C" w14:textId="244F5B5A" w:rsidR="00466CE3" w:rsidRDefault="00000000">
            <w:r>
              <w:t xml:space="preserve">Pendiente </w:t>
            </w:r>
          </w:p>
        </w:tc>
      </w:tr>
      <w:tr w:rsidR="00466CE3" w14:paraId="2BD2E1CE" w14:textId="77777777">
        <w:tc>
          <w:tcPr>
            <w:tcW w:w="4320" w:type="dxa"/>
          </w:tcPr>
          <w:p w14:paraId="18588028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163935D5" w14:textId="77777777" w:rsidR="00466CE3" w:rsidRDefault="00000000">
            <w:r>
              <w:t>Hairol Romero</w:t>
            </w:r>
          </w:p>
        </w:tc>
      </w:tr>
      <w:tr w:rsidR="00466CE3" w14:paraId="0B6FD827" w14:textId="77777777">
        <w:tc>
          <w:tcPr>
            <w:tcW w:w="4320" w:type="dxa"/>
          </w:tcPr>
          <w:p w14:paraId="542D62DE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6C36BFFA" w14:textId="77777777" w:rsidR="00466CE3" w:rsidRDefault="00000000">
            <w:r>
              <w:t>Profesor</w:t>
            </w:r>
          </w:p>
        </w:tc>
      </w:tr>
      <w:tr w:rsidR="00466CE3" w14:paraId="76BC2C6D" w14:textId="77777777">
        <w:tc>
          <w:tcPr>
            <w:tcW w:w="4320" w:type="dxa"/>
          </w:tcPr>
          <w:p w14:paraId="5CC40D3C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683C920F" w14:textId="77777777" w:rsidR="00466CE3" w:rsidRDefault="00000000">
            <w:r>
              <w:t>Mant. Precios</w:t>
            </w:r>
            <w:r>
              <w:br/>
            </w:r>
            <w:r>
              <w:br/>
              <w:t>Manejo de los precios de entrada por día.</w:t>
            </w:r>
          </w:p>
        </w:tc>
      </w:tr>
      <w:tr w:rsidR="00466CE3" w14:paraId="43C7F4C8" w14:textId="77777777">
        <w:tc>
          <w:tcPr>
            <w:tcW w:w="4320" w:type="dxa"/>
          </w:tcPr>
          <w:p w14:paraId="2C014FC7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495E5AA3" w14:textId="77777777" w:rsidR="00466CE3" w:rsidRDefault="00000000">
            <w:r>
              <w:t>Un precio para lunes a sábado y otro para domingo por sala.</w:t>
            </w:r>
            <w:r>
              <w:br/>
              <w:t>Permite definir precios por sala.</w:t>
            </w:r>
            <w:r>
              <w:br/>
              <w:t>Validación de duplicados.</w:t>
            </w:r>
          </w:p>
        </w:tc>
      </w:tr>
    </w:tbl>
    <w:p w14:paraId="69068721" w14:textId="77777777" w:rsidR="00466CE3" w:rsidRDefault="00000000">
      <w:r>
        <w:t>Justificación</w:t>
      </w:r>
    </w:p>
    <w:p w14:paraId="3A7ADB19" w14:textId="77777777" w:rsidR="00466CE3" w:rsidRDefault="00000000">
      <w:r>
        <w:t>Es necesario para calcular correctamente el total de las entradas.</w:t>
      </w:r>
    </w:p>
    <w:p w14:paraId="16342D52" w14:textId="77777777" w:rsidR="00466CE3" w:rsidRDefault="00000000">
      <w:r>
        <w:br/>
      </w:r>
      <w:r>
        <w:br/>
      </w:r>
      <w:r>
        <w:br/>
      </w:r>
    </w:p>
    <w:p w14:paraId="6ABB5118" w14:textId="77777777" w:rsidR="00466CE3" w:rsidRDefault="00466CE3"/>
    <w:p w14:paraId="56EECD3B" w14:textId="77777777" w:rsidR="00276301" w:rsidRDefault="00276301"/>
    <w:p w14:paraId="2B6CF8BC" w14:textId="77777777" w:rsidR="00276301" w:rsidRDefault="002763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2DB56CF0" w14:textId="77777777">
        <w:tc>
          <w:tcPr>
            <w:tcW w:w="4320" w:type="dxa"/>
          </w:tcPr>
          <w:p w14:paraId="2F22E94D" w14:textId="77777777" w:rsidR="00466CE3" w:rsidRDefault="00000000">
            <w:r>
              <w:lastRenderedPageBreak/>
              <w:t>Requerimiento</w:t>
            </w:r>
          </w:p>
        </w:tc>
        <w:tc>
          <w:tcPr>
            <w:tcW w:w="4320" w:type="dxa"/>
          </w:tcPr>
          <w:p w14:paraId="695CF1CE" w14:textId="77777777" w:rsidR="00466CE3" w:rsidRDefault="00000000">
            <w:r>
              <w:t>R008</w:t>
            </w:r>
          </w:p>
        </w:tc>
      </w:tr>
      <w:tr w:rsidR="00466CE3" w14:paraId="22F1EA3B" w14:textId="77777777">
        <w:tc>
          <w:tcPr>
            <w:tcW w:w="4320" w:type="dxa"/>
          </w:tcPr>
          <w:p w14:paraId="24210BC1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22CCB96A" w14:textId="0E8F044A" w:rsidR="00466CE3" w:rsidRDefault="00000000">
            <w:r>
              <w:t xml:space="preserve">Pendiente </w:t>
            </w:r>
          </w:p>
        </w:tc>
      </w:tr>
      <w:tr w:rsidR="00466CE3" w14:paraId="687DB713" w14:textId="77777777">
        <w:tc>
          <w:tcPr>
            <w:tcW w:w="4320" w:type="dxa"/>
          </w:tcPr>
          <w:p w14:paraId="35B3A14A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473F7524" w14:textId="77777777" w:rsidR="00466CE3" w:rsidRDefault="00000000">
            <w:r>
              <w:t>Hairol Romero</w:t>
            </w:r>
          </w:p>
        </w:tc>
      </w:tr>
      <w:tr w:rsidR="00466CE3" w14:paraId="4C159B43" w14:textId="77777777">
        <w:tc>
          <w:tcPr>
            <w:tcW w:w="4320" w:type="dxa"/>
          </w:tcPr>
          <w:p w14:paraId="39E53B4E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2A20EC4A" w14:textId="77777777" w:rsidR="00466CE3" w:rsidRDefault="00000000">
            <w:r>
              <w:t>Profesor</w:t>
            </w:r>
          </w:p>
        </w:tc>
      </w:tr>
      <w:tr w:rsidR="00466CE3" w14:paraId="499023F8" w14:textId="77777777">
        <w:tc>
          <w:tcPr>
            <w:tcW w:w="4320" w:type="dxa"/>
          </w:tcPr>
          <w:p w14:paraId="73F24502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304E5E9B" w14:textId="77777777" w:rsidR="00466CE3" w:rsidRDefault="00000000">
            <w:r>
              <w:t>Mant. Comisiones</w:t>
            </w:r>
            <w:r>
              <w:br/>
            </w:r>
            <w:r>
              <w:br/>
              <w:t>Mantenimiento de los tipos de tarjeta y sus comisiones.</w:t>
            </w:r>
          </w:p>
        </w:tc>
      </w:tr>
      <w:tr w:rsidR="00466CE3" w14:paraId="58815253" w14:textId="77777777">
        <w:tc>
          <w:tcPr>
            <w:tcW w:w="4320" w:type="dxa"/>
          </w:tcPr>
          <w:p w14:paraId="39C0BBC2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31EFD313" w14:textId="77777777" w:rsidR="00466CE3" w:rsidRDefault="00000000">
            <w:r>
              <w:t>Campos: tipo de tarjeta (ComboBox con opciones) y porcentaje de comisión.</w:t>
            </w:r>
            <w:r>
              <w:br/>
              <w:t>Validación de duplicados por tipo.</w:t>
            </w:r>
          </w:p>
        </w:tc>
      </w:tr>
    </w:tbl>
    <w:p w14:paraId="74400C7F" w14:textId="77777777" w:rsidR="00466CE3" w:rsidRDefault="00000000">
      <w:r>
        <w:t>Justificación</w:t>
      </w:r>
    </w:p>
    <w:p w14:paraId="582C55E0" w14:textId="77777777" w:rsidR="00466CE3" w:rsidRDefault="00000000">
      <w:r>
        <w:t>Indispensable para registrar las comisiones por venta.</w:t>
      </w:r>
    </w:p>
    <w:p w14:paraId="37E76863" w14:textId="77777777" w:rsidR="00466CE3" w:rsidRDefault="00000000">
      <w:r>
        <w:br/>
      </w:r>
      <w:r>
        <w:br/>
      </w:r>
      <w:r>
        <w:br/>
      </w:r>
    </w:p>
    <w:p w14:paraId="439C7B07" w14:textId="7777777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5A6FFB57" w14:textId="77777777">
        <w:tc>
          <w:tcPr>
            <w:tcW w:w="4320" w:type="dxa"/>
          </w:tcPr>
          <w:p w14:paraId="652885F2" w14:textId="77777777" w:rsidR="00466CE3" w:rsidRDefault="00000000">
            <w:r>
              <w:t>Requerimiento</w:t>
            </w:r>
          </w:p>
        </w:tc>
        <w:tc>
          <w:tcPr>
            <w:tcW w:w="4320" w:type="dxa"/>
          </w:tcPr>
          <w:p w14:paraId="5EA77CEA" w14:textId="77777777" w:rsidR="00466CE3" w:rsidRDefault="00000000">
            <w:r>
              <w:t>R009</w:t>
            </w:r>
          </w:p>
        </w:tc>
      </w:tr>
      <w:tr w:rsidR="00466CE3" w14:paraId="79F46200" w14:textId="77777777">
        <w:tc>
          <w:tcPr>
            <w:tcW w:w="4320" w:type="dxa"/>
          </w:tcPr>
          <w:p w14:paraId="150A2CBF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426363B1" w14:textId="1FA44302" w:rsidR="00466CE3" w:rsidRDefault="00000000">
            <w:r>
              <w:t xml:space="preserve">Pendiente </w:t>
            </w:r>
          </w:p>
        </w:tc>
      </w:tr>
      <w:tr w:rsidR="00466CE3" w14:paraId="7CEF5C92" w14:textId="77777777">
        <w:tc>
          <w:tcPr>
            <w:tcW w:w="4320" w:type="dxa"/>
          </w:tcPr>
          <w:p w14:paraId="2F609F00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28C0865D" w14:textId="77777777" w:rsidR="00466CE3" w:rsidRDefault="00000000">
            <w:r>
              <w:t>Hairol Romero</w:t>
            </w:r>
          </w:p>
        </w:tc>
      </w:tr>
      <w:tr w:rsidR="00466CE3" w14:paraId="4E955866" w14:textId="77777777">
        <w:tc>
          <w:tcPr>
            <w:tcW w:w="4320" w:type="dxa"/>
          </w:tcPr>
          <w:p w14:paraId="05BF557D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183F470C" w14:textId="77777777" w:rsidR="00466CE3" w:rsidRDefault="00000000">
            <w:r>
              <w:t>Profesor</w:t>
            </w:r>
          </w:p>
        </w:tc>
      </w:tr>
      <w:tr w:rsidR="00466CE3" w14:paraId="0CE5967C" w14:textId="77777777">
        <w:tc>
          <w:tcPr>
            <w:tcW w:w="4320" w:type="dxa"/>
          </w:tcPr>
          <w:p w14:paraId="526D0E01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3CBF2B1C" w14:textId="77777777" w:rsidR="00466CE3" w:rsidRDefault="00000000">
            <w:r>
              <w:t>Venta de Entradas</w:t>
            </w:r>
            <w:r>
              <w:br/>
            </w:r>
            <w:r>
              <w:br/>
              <w:t>Pantalla para que el usuario seleccione salas y días para generar la entrada.</w:t>
            </w:r>
          </w:p>
        </w:tc>
      </w:tr>
      <w:tr w:rsidR="00466CE3" w14:paraId="140F131B" w14:textId="77777777">
        <w:tc>
          <w:tcPr>
            <w:tcW w:w="4320" w:type="dxa"/>
          </w:tcPr>
          <w:p w14:paraId="5ECAC732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2448B331" w14:textId="77777777" w:rsidR="00466CE3" w:rsidRDefault="00000000">
            <w:r>
              <w:t>Selecciona salas, fecha de visita y calcula el total según día y salas.</w:t>
            </w:r>
            <w:r>
              <w:br/>
              <w:t>Genera entrada, guarda registro en BD, y genera código QR en PDF o JPG.</w:t>
            </w:r>
          </w:p>
        </w:tc>
      </w:tr>
    </w:tbl>
    <w:p w14:paraId="215C9E0B" w14:textId="77777777" w:rsidR="00466CE3" w:rsidRDefault="00000000">
      <w:r>
        <w:t>Justificación</w:t>
      </w:r>
    </w:p>
    <w:p w14:paraId="7927DE6A" w14:textId="77777777" w:rsidR="00466CE3" w:rsidRDefault="00000000">
      <w:r>
        <w:t>Permite la compra automatizada de entradas en la aplicación.</w:t>
      </w:r>
    </w:p>
    <w:p w14:paraId="098C8139" w14:textId="77777777" w:rsidR="00466CE3" w:rsidRDefault="00000000">
      <w:r>
        <w:br/>
      </w:r>
      <w:r>
        <w:br/>
      </w:r>
      <w:r>
        <w:br/>
      </w:r>
    </w:p>
    <w:p w14:paraId="6E460CCB" w14:textId="77777777" w:rsidR="00466CE3" w:rsidRDefault="00466CE3"/>
    <w:p w14:paraId="77851454" w14:textId="77777777" w:rsidR="00276301" w:rsidRDefault="00276301"/>
    <w:p w14:paraId="3EF944A2" w14:textId="77777777" w:rsidR="00276301" w:rsidRDefault="002763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654F1454" w14:textId="77777777">
        <w:tc>
          <w:tcPr>
            <w:tcW w:w="4320" w:type="dxa"/>
          </w:tcPr>
          <w:p w14:paraId="1065C494" w14:textId="77777777" w:rsidR="00466CE3" w:rsidRDefault="00000000">
            <w:r>
              <w:lastRenderedPageBreak/>
              <w:t>Requerimiento</w:t>
            </w:r>
          </w:p>
        </w:tc>
        <w:tc>
          <w:tcPr>
            <w:tcW w:w="4320" w:type="dxa"/>
          </w:tcPr>
          <w:p w14:paraId="2B332CEC" w14:textId="77777777" w:rsidR="00466CE3" w:rsidRDefault="00000000">
            <w:r>
              <w:t>R010</w:t>
            </w:r>
          </w:p>
        </w:tc>
      </w:tr>
      <w:tr w:rsidR="00466CE3" w14:paraId="37DE70EB" w14:textId="77777777">
        <w:tc>
          <w:tcPr>
            <w:tcW w:w="4320" w:type="dxa"/>
          </w:tcPr>
          <w:p w14:paraId="25CBB601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131215E3" w14:textId="7BCABE22" w:rsidR="00466CE3" w:rsidRDefault="00000000">
            <w:r>
              <w:t xml:space="preserve">Pendiente </w:t>
            </w:r>
          </w:p>
        </w:tc>
      </w:tr>
      <w:tr w:rsidR="00466CE3" w14:paraId="5D088144" w14:textId="77777777">
        <w:tc>
          <w:tcPr>
            <w:tcW w:w="4320" w:type="dxa"/>
          </w:tcPr>
          <w:p w14:paraId="6B9EBDD6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43E5AC1C" w14:textId="77777777" w:rsidR="00466CE3" w:rsidRDefault="00000000">
            <w:r>
              <w:t>Hairol Romero</w:t>
            </w:r>
          </w:p>
        </w:tc>
      </w:tr>
      <w:tr w:rsidR="00466CE3" w14:paraId="673F0968" w14:textId="77777777">
        <w:tc>
          <w:tcPr>
            <w:tcW w:w="4320" w:type="dxa"/>
          </w:tcPr>
          <w:p w14:paraId="2A53F867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726D5411" w14:textId="77777777" w:rsidR="00466CE3" w:rsidRDefault="00000000">
            <w:r>
              <w:t>Profesor</w:t>
            </w:r>
          </w:p>
        </w:tc>
      </w:tr>
      <w:tr w:rsidR="00466CE3" w14:paraId="54FB0691" w14:textId="77777777">
        <w:tc>
          <w:tcPr>
            <w:tcW w:w="4320" w:type="dxa"/>
          </w:tcPr>
          <w:p w14:paraId="7858D716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03404DF3" w14:textId="77777777" w:rsidR="00466CE3" w:rsidRDefault="00000000">
            <w:r>
              <w:t>Validación de Entrada</w:t>
            </w:r>
            <w:r>
              <w:br/>
            </w:r>
            <w:r>
              <w:br/>
              <w:t>Pantalla para validar el ingreso de visitantes mediante QR.</w:t>
            </w:r>
          </w:p>
        </w:tc>
      </w:tr>
      <w:tr w:rsidR="00466CE3" w14:paraId="30FD41DF" w14:textId="77777777">
        <w:tc>
          <w:tcPr>
            <w:tcW w:w="4320" w:type="dxa"/>
          </w:tcPr>
          <w:p w14:paraId="3D37D7B9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225BA608" w14:textId="77777777" w:rsidR="00466CE3" w:rsidRDefault="00000000">
            <w:r>
              <w:t>Escanea el código QR, valida contra fecha del sistema y muestra autorización.</w:t>
            </w:r>
            <w:r>
              <w:br/>
              <w:t>Pantalla muestra campo para QR y título, lo demás oculto hasta escanear.</w:t>
            </w:r>
          </w:p>
        </w:tc>
      </w:tr>
    </w:tbl>
    <w:p w14:paraId="7ED4CDFE" w14:textId="77777777" w:rsidR="00466CE3" w:rsidRDefault="00000000">
      <w:r>
        <w:t>Justificación</w:t>
      </w:r>
    </w:p>
    <w:p w14:paraId="44EF7C23" w14:textId="77777777" w:rsidR="00466CE3" w:rsidRDefault="00000000">
      <w:r>
        <w:t>Controla y valida el acceso a las salas del museo.</w:t>
      </w:r>
    </w:p>
    <w:p w14:paraId="327A3617" w14:textId="77777777" w:rsidR="00466CE3" w:rsidRDefault="00000000">
      <w:r>
        <w:br/>
      </w:r>
      <w:r>
        <w:br/>
      </w:r>
      <w:r>
        <w:br/>
      </w:r>
    </w:p>
    <w:p w14:paraId="1579CF00" w14:textId="7777777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32862520" w14:textId="77777777">
        <w:tc>
          <w:tcPr>
            <w:tcW w:w="4320" w:type="dxa"/>
          </w:tcPr>
          <w:p w14:paraId="7D06E0C7" w14:textId="77777777" w:rsidR="00466CE3" w:rsidRDefault="00000000">
            <w:r>
              <w:t>Requerimiento</w:t>
            </w:r>
          </w:p>
        </w:tc>
        <w:tc>
          <w:tcPr>
            <w:tcW w:w="4320" w:type="dxa"/>
          </w:tcPr>
          <w:p w14:paraId="0BEA31D3" w14:textId="77777777" w:rsidR="00466CE3" w:rsidRDefault="00000000">
            <w:r>
              <w:t>R011</w:t>
            </w:r>
          </w:p>
        </w:tc>
      </w:tr>
      <w:tr w:rsidR="00466CE3" w14:paraId="5729AF77" w14:textId="77777777">
        <w:tc>
          <w:tcPr>
            <w:tcW w:w="4320" w:type="dxa"/>
          </w:tcPr>
          <w:p w14:paraId="5F4AFC50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5ABE7209" w14:textId="2BED22E7" w:rsidR="00466CE3" w:rsidRDefault="00000000">
            <w:r>
              <w:t xml:space="preserve">Pendiente </w:t>
            </w:r>
          </w:p>
        </w:tc>
      </w:tr>
      <w:tr w:rsidR="00466CE3" w14:paraId="02D7EEFB" w14:textId="77777777">
        <w:tc>
          <w:tcPr>
            <w:tcW w:w="4320" w:type="dxa"/>
          </w:tcPr>
          <w:p w14:paraId="753D4D28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4BC5EB12" w14:textId="77777777" w:rsidR="00466CE3" w:rsidRDefault="00000000">
            <w:r>
              <w:t>Hairol Romero</w:t>
            </w:r>
          </w:p>
        </w:tc>
      </w:tr>
      <w:tr w:rsidR="00466CE3" w14:paraId="3F8ABD3B" w14:textId="77777777">
        <w:tc>
          <w:tcPr>
            <w:tcW w:w="4320" w:type="dxa"/>
          </w:tcPr>
          <w:p w14:paraId="30F7B3B4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29B5D3CA" w14:textId="77777777" w:rsidR="00466CE3" w:rsidRDefault="00000000">
            <w:r>
              <w:t>Profesor</w:t>
            </w:r>
          </w:p>
        </w:tc>
      </w:tr>
      <w:tr w:rsidR="00466CE3" w14:paraId="7FF50A61" w14:textId="77777777">
        <w:tc>
          <w:tcPr>
            <w:tcW w:w="4320" w:type="dxa"/>
          </w:tcPr>
          <w:p w14:paraId="488A59E6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7EA7A1BF" w14:textId="77777777" w:rsidR="00466CE3" w:rsidRDefault="00000000">
            <w:r>
              <w:t>Registro de Comisiones</w:t>
            </w:r>
            <w:r>
              <w:br/>
            </w:r>
            <w:r>
              <w:br/>
              <w:t>Registro automático de comisión por cada entrada vendida.</w:t>
            </w:r>
          </w:p>
        </w:tc>
      </w:tr>
      <w:tr w:rsidR="00466CE3" w14:paraId="57548139" w14:textId="77777777">
        <w:tc>
          <w:tcPr>
            <w:tcW w:w="4320" w:type="dxa"/>
          </w:tcPr>
          <w:p w14:paraId="769C1DF3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5E35F713" w14:textId="77777777" w:rsidR="00466CE3" w:rsidRDefault="00000000">
            <w:r>
              <w:t>Cada vez que se vende una entrada, se registra automáticamente la comisión asociada a la tarjeta.</w:t>
            </w:r>
            <w:r>
              <w:br/>
              <w:t>Sin intervención del usuario.</w:t>
            </w:r>
          </w:p>
        </w:tc>
      </w:tr>
    </w:tbl>
    <w:p w14:paraId="5FEE4212" w14:textId="77777777" w:rsidR="00466CE3" w:rsidRDefault="00000000">
      <w:r>
        <w:t>Justificación</w:t>
      </w:r>
    </w:p>
    <w:p w14:paraId="526988A0" w14:textId="77777777" w:rsidR="00466CE3" w:rsidRDefault="00000000">
      <w:r>
        <w:t>Para efectos contables y control de pagos a tarjetas.</w:t>
      </w:r>
    </w:p>
    <w:p w14:paraId="35AB4508" w14:textId="77777777" w:rsidR="00466CE3" w:rsidRDefault="00000000">
      <w:r>
        <w:br/>
      </w:r>
      <w:r>
        <w:br/>
      </w:r>
      <w:r>
        <w:br/>
      </w:r>
    </w:p>
    <w:p w14:paraId="068414C2" w14:textId="77777777" w:rsidR="00466CE3" w:rsidRDefault="00466CE3"/>
    <w:p w14:paraId="70793DE4" w14:textId="77777777" w:rsidR="00276301" w:rsidRDefault="00276301"/>
    <w:p w14:paraId="50B27E4E" w14:textId="77777777" w:rsidR="00276301" w:rsidRDefault="002763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1AA67000" w14:textId="77777777">
        <w:tc>
          <w:tcPr>
            <w:tcW w:w="4320" w:type="dxa"/>
          </w:tcPr>
          <w:p w14:paraId="141D0995" w14:textId="77777777" w:rsidR="00466CE3" w:rsidRDefault="00000000">
            <w:r>
              <w:lastRenderedPageBreak/>
              <w:t>Requerimiento</w:t>
            </w:r>
          </w:p>
        </w:tc>
        <w:tc>
          <w:tcPr>
            <w:tcW w:w="4320" w:type="dxa"/>
          </w:tcPr>
          <w:p w14:paraId="390547F6" w14:textId="77777777" w:rsidR="00466CE3" w:rsidRDefault="00000000">
            <w:r>
              <w:t>R012</w:t>
            </w:r>
          </w:p>
        </w:tc>
      </w:tr>
      <w:tr w:rsidR="00466CE3" w14:paraId="1D660D84" w14:textId="77777777">
        <w:tc>
          <w:tcPr>
            <w:tcW w:w="4320" w:type="dxa"/>
          </w:tcPr>
          <w:p w14:paraId="7E237C59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3266660F" w14:textId="6AA4665A" w:rsidR="00466CE3" w:rsidRDefault="00000000">
            <w:r>
              <w:t xml:space="preserve">Pendiente </w:t>
            </w:r>
          </w:p>
        </w:tc>
      </w:tr>
      <w:tr w:rsidR="00466CE3" w14:paraId="23500A5F" w14:textId="77777777">
        <w:tc>
          <w:tcPr>
            <w:tcW w:w="4320" w:type="dxa"/>
          </w:tcPr>
          <w:p w14:paraId="6F21400A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69A2BD96" w14:textId="77777777" w:rsidR="00466CE3" w:rsidRDefault="00000000">
            <w:r>
              <w:t>Hairol Romero</w:t>
            </w:r>
          </w:p>
        </w:tc>
      </w:tr>
      <w:tr w:rsidR="00466CE3" w14:paraId="0B95198C" w14:textId="77777777">
        <w:tc>
          <w:tcPr>
            <w:tcW w:w="4320" w:type="dxa"/>
          </w:tcPr>
          <w:p w14:paraId="50AAA10C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3CF12E97" w14:textId="77777777" w:rsidR="00466CE3" w:rsidRDefault="00000000">
            <w:r>
              <w:t>Profesor</w:t>
            </w:r>
          </w:p>
        </w:tc>
      </w:tr>
      <w:tr w:rsidR="00466CE3" w14:paraId="1DBB706D" w14:textId="77777777">
        <w:tc>
          <w:tcPr>
            <w:tcW w:w="4320" w:type="dxa"/>
          </w:tcPr>
          <w:p w14:paraId="7201B64B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46BB626B" w14:textId="77777777" w:rsidR="00466CE3" w:rsidRDefault="00000000">
            <w:r>
              <w:t>Ficha y Valoración de Salas</w:t>
            </w:r>
            <w:r>
              <w:br/>
            </w:r>
            <w:r>
              <w:br/>
              <w:t>Pantalla para mostrar información de una sala mediante QR.</w:t>
            </w:r>
          </w:p>
        </w:tc>
      </w:tr>
      <w:tr w:rsidR="00466CE3" w14:paraId="196379E7" w14:textId="77777777">
        <w:tc>
          <w:tcPr>
            <w:tcW w:w="4320" w:type="dxa"/>
          </w:tcPr>
          <w:p w14:paraId="3AD4B900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0DC9FFB5" w14:textId="77777777" w:rsidR="00466CE3" w:rsidRDefault="00000000">
            <w:r>
              <w:t>Escaneo de QR permite mostrar imágenes, descripción, especies o temática.</w:t>
            </w:r>
            <w:r>
              <w:br/>
              <w:t>Se puede valorar (1 a 5 estrellas) y dejar observación.</w:t>
            </w:r>
            <w:r>
              <w:br/>
              <w:t>Promedio de estrellas se muestra gráficamente y como número.</w:t>
            </w:r>
          </w:p>
        </w:tc>
      </w:tr>
    </w:tbl>
    <w:p w14:paraId="184860C5" w14:textId="77777777" w:rsidR="00466CE3" w:rsidRDefault="00000000">
      <w:r>
        <w:t>Justificación</w:t>
      </w:r>
    </w:p>
    <w:p w14:paraId="2BB534D8" w14:textId="77777777" w:rsidR="00466CE3" w:rsidRDefault="00000000">
      <w:r>
        <w:t>Permite conocer la opinión de los visitantes y mejorar la experiencia.</w:t>
      </w:r>
    </w:p>
    <w:p w14:paraId="61B8FCB0" w14:textId="77777777" w:rsidR="00466CE3" w:rsidRDefault="00000000">
      <w:r>
        <w:br/>
      </w:r>
      <w:r>
        <w:br/>
      </w:r>
      <w:r>
        <w:br/>
      </w:r>
    </w:p>
    <w:p w14:paraId="10C2CAF3" w14:textId="7777777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0F152E7B" w14:textId="77777777">
        <w:tc>
          <w:tcPr>
            <w:tcW w:w="4320" w:type="dxa"/>
          </w:tcPr>
          <w:p w14:paraId="1BF08C0B" w14:textId="77777777" w:rsidR="00466CE3" w:rsidRDefault="00000000">
            <w:r>
              <w:t>Requerimiento</w:t>
            </w:r>
          </w:p>
        </w:tc>
        <w:tc>
          <w:tcPr>
            <w:tcW w:w="4320" w:type="dxa"/>
          </w:tcPr>
          <w:p w14:paraId="76394B93" w14:textId="77777777" w:rsidR="00466CE3" w:rsidRDefault="00000000">
            <w:r>
              <w:t>R013</w:t>
            </w:r>
          </w:p>
        </w:tc>
      </w:tr>
      <w:tr w:rsidR="00466CE3" w14:paraId="7ECB3D39" w14:textId="77777777">
        <w:tc>
          <w:tcPr>
            <w:tcW w:w="4320" w:type="dxa"/>
          </w:tcPr>
          <w:p w14:paraId="3AA4E3B3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62C01AA6" w14:textId="3FF779BD" w:rsidR="00466CE3" w:rsidRDefault="00000000">
            <w:r>
              <w:t xml:space="preserve">Pendiente </w:t>
            </w:r>
          </w:p>
        </w:tc>
      </w:tr>
      <w:tr w:rsidR="00466CE3" w14:paraId="191E2E4C" w14:textId="77777777">
        <w:tc>
          <w:tcPr>
            <w:tcW w:w="4320" w:type="dxa"/>
          </w:tcPr>
          <w:p w14:paraId="55F8BBA0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4242D625" w14:textId="77777777" w:rsidR="00466CE3" w:rsidRDefault="00000000">
            <w:r>
              <w:t>Hairol Romero</w:t>
            </w:r>
          </w:p>
        </w:tc>
      </w:tr>
      <w:tr w:rsidR="00466CE3" w14:paraId="387E39D0" w14:textId="77777777">
        <w:tc>
          <w:tcPr>
            <w:tcW w:w="4320" w:type="dxa"/>
          </w:tcPr>
          <w:p w14:paraId="35E2DFD1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5BB13655" w14:textId="77777777" w:rsidR="00466CE3" w:rsidRDefault="00000000">
            <w:r>
              <w:t>Profesor</w:t>
            </w:r>
          </w:p>
        </w:tc>
      </w:tr>
      <w:tr w:rsidR="00466CE3" w14:paraId="7DC150FB" w14:textId="77777777">
        <w:tc>
          <w:tcPr>
            <w:tcW w:w="4320" w:type="dxa"/>
          </w:tcPr>
          <w:p w14:paraId="5D7CBFB8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15D3E9E9" w14:textId="77777777" w:rsidR="00466CE3" w:rsidRDefault="00000000">
            <w:r>
              <w:t>Reporte de Comisiones</w:t>
            </w:r>
            <w:r>
              <w:br/>
            </w:r>
            <w:r>
              <w:br/>
              <w:t>Generar reporte PDF de las comisiones por tarjeta en un rango de fechas.</w:t>
            </w:r>
          </w:p>
        </w:tc>
      </w:tr>
      <w:tr w:rsidR="00466CE3" w14:paraId="701998A9" w14:textId="77777777">
        <w:tc>
          <w:tcPr>
            <w:tcW w:w="4320" w:type="dxa"/>
          </w:tcPr>
          <w:p w14:paraId="7C4C9601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2123A910" w14:textId="77777777" w:rsidR="00466CE3" w:rsidRDefault="00000000">
            <w:r>
              <w:t>Reporte filtrable por fechas, calcula total por cada tipo de tarjeta.</w:t>
            </w:r>
            <w:r>
              <w:br/>
              <w:t>Se genera como archivo PDF.</w:t>
            </w:r>
          </w:p>
        </w:tc>
      </w:tr>
    </w:tbl>
    <w:p w14:paraId="21028109" w14:textId="77777777" w:rsidR="00466CE3" w:rsidRDefault="00000000">
      <w:r>
        <w:t>Justificación</w:t>
      </w:r>
    </w:p>
    <w:p w14:paraId="781CF0A3" w14:textId="77777777" w:rsidR="00466CE3" w:rsidRDefault="00000000">
      <w:r>
        <w:t>Permite auditoría de las comisiones por ventas.</w:t>
      </w:r>
    </w:p>
    <w:p w14:paraId="09488A2A" w14:textId="77777777" w:rsidR="00466CE3" w:rsidRDefault="00000000">
      <w:r>
        <w:br/>
      </w:r>
      <w:r>
        <w:br/>
      </w:r>
      <w:r>
        <w:br/>
      </w:r>
    </w:p>
    <w:p w14:paraId="3EE924EE" w14:textId="77777777" w:rsidR="00466CE3" w:rsidRDefault="00466CE3"/>
    <w:p w14:paraId="4B59B07F" w14:textId="77777777" w:rsidR="00276301" w:rsidRDefault="002763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35F34AA1" w14:textId="77777777">
        <w:tc>
          <w:tcPr>
            <w:tcW w:w="4320" w:type="dxa"/>
          </w:tcPr>
          <w:p w14:paraId="113A96BB" w14:textId="77777777" w:rsidR="00466CE3" w:rsidRDefault="00000000">
            <w:r>
              <w:lastRenderedPageBreak/>
              <w:t>Requerimiento</w:t>
            </w:r>
          </w:p>
        </w:tc>
        <w:tc>
          <w:tcPr>
            <w:tcW w:w="4320" w:type="dxa"/>
          </w:tcPr>
          <w:p w14:paraId="0FB5365D" w14:textId="77777777" w:rsidR="00466CE3" w:rsidRDefault="00000000">
            <w:r>
              <w:t>R014</w:t>
            </w:r>
          </w:p>
        </w:tc>
      </w:tr>
      <w:tr w:rsidR="00466CE3" w14:paraId="79660340" w14:textId="77777777">
        <w:tc>
          <w:tcPr>
            <w:tcW w:w="4320" w:type="dxa"/>
          </w:tcPr>
          <w:p w14:paraId="5182C8D8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215FF5D0" w14:textId="4AD4E3A9" w:rsidR="00466CE3" w:rsidRDefault="00000000">
            <w:r>
              <w:t xml:space="preserve">Pendiente </w:t>
            </w:r>
          </w:p>
        </w:tc>
      </w:tr>
      <w:tr w:rsidR="00466CE3" w14:paraId="7A8BAB18" w14:textId="77777777">
        <w:tc>
          <w:tcPr>
            <w:tcW w:w="4320" w:type="dxa"/>
          </w:tcPr>
          <w:p w14:paraId="5997B485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2BF53F57" w14:textId="77777777" w:rsidR="00466CE3" w:rsidRDefault="00000000">
            <w:r>
              <w:t>Hairol Romero</w:t>
            </w:r>
          </w:p>
        </w:tc>
      </w:tr>
      <w:tr w:rsidR="00466CE3" w14:paraId="221BB1B1" w14:textId="77777777">
        <w:tc>
          <w:tcPr>
            <w:tcW w:w="4320" w:type="dxa"/>
          </w:tcPr>
          <w:p w14:paraId="5B2FA44A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4DBE8C5D" w14:textId="77777777" w:rsidR="00466CE3" w:rsidRDefault="00000000">
            <w:r>
              <w:t>Profesor</w:t>
            </w:r>
          </w:p>
        </w:tc>
      </w:tr>
      <w:tr w:rsidR="00466CE3" w14:paraId="2FFAE85F" w14:textId="77777777">
        <w:tc>
          <w:tcPr>
            <w:tcW w:w="4320" w:type="dxa"/>
          </w:tcPr>
          <w:p w14:paraId="1B7C87FA" w14:textId="77777777" w:rsidR="00466CE3" w:rsidRDefault="00000000">
            <w:r>
              <w:t>Descripción</w:t>
            </w:r>
            <w:r>
              <w:br/>
            </w:r>
            <w:r>
              <w:br/>
              <w:t>Módulo:</w:t>
            </w:r>
          </w:p>
        </w:tc>
        <w:tc>
          <w:tcPr>
            <w:tcW w:w="4320" w:type="dxa"/>
          </w:tcPr>
          <w:p w14:paraId="13794FE6" w14:textId="77777777" w:rsidR="00466CE3" w:rsidRDefault="00000000">
            <w:r>
              <w:t>Reporte de Valoraciones</w:t>
            </w:r>
            <w:r>
              <w:br/>
            </w:r>
            <w:r>
              <w:br/>
              <w:t>Lista de mejores y peores salas valoradas.</w:t>
            </w:r>
          </w:p>
        </w:tc>
      </w:tr>
      <w:tr w:rsidR="00466CE3" w14:paraId="6B450DBC" w14:textId="77777777">
        <w:tc>
          <w:tcPr>
            <w:tcW w:w="4320" w:type="dxa"/>
          </w:tcPr>
          <w:p w14:paraId="47B158BB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79A5DE10" w14:textId="77777777" w:rsidR="00466CE3" w:rsidRDefault="00000000">
            <w:r>
              <w:t>Se puede generar PDF de las 10 mejores o 10 peores salas valoradas por museo.</w:t>
            </w:r>
            <w:r>
              <w:br/>
              <w:t>Ordenado por promedio de estrellas.</w:t>
            </w:r>
          </w:p>
        </w:tc>
      </w:tr>
    </w:tbl>
    <w:p w14:paraId="532CE44D" w14:textId="77777777" w:rsidR="00466CE3" w:rsidRDefault="00000000">
      <w:r>
        <w:t>Justificación</w:t>
      </w:r>
    </w:p>
    <w:p w14:paraId="7C3F3350" w14:textId="77777777" w:rsidR="00466CE3" w:rsidRDefault="00000000">
      <w:r>
        <w:t>Provee retroalimentación valiosa para mejorar la experiencia del museo.</w:t>
      </w:r>
    </w:p>
    <w:p w14:paraId="1FA07FFF" w14:textId="77777777" w:rsidR="00466CE3" w:rsidRDefault="00000000">
      <w:r>
        <w:br/>
      </w:r>
      <w:r>
        <w:br/>
      </w:r>
      <w:r>
        <w:br/>
      </w:r>
    </w:p>
    <w:p w14:paraId="6B5B1DE5" w14:textId="2FC56DFC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1EE61254" w14:textId="77777777">
        <w:tc>
          <w:tcPr>
            <w:tcW w:w="4320" w:type="dxa"/>
          </w:tcPr>
          <w:p w14:paraId="2196C63D" w14:textId="729E97B8" w:rsidR="00466CE3" w:rsidRDefault="00B0414F">
            <w:proofErr w:type="spellStart"/>
            <w:r>
              <w:t>Requerimiento</w:t>
            </w:r>
            <w:proofErr w:type="spellEnd"/>
          </w:p>
        </w:tc>
        <w:tc>
          <w:tcPr>
            <w:tcW w:w="4320" w:type="dxa"/>
          </w:tcPr>
          <w:p w14:paraId="303FE94E" w14:textId="7D9C3A61" w:rsidR="00466CE3" w:rsidRDefault="00B0414F">
            <w:r>
              <w:t>R015</w:t>
            </w:r>
          </w:p>
        </w:tc>
      </w:tr>
      <w:tr w:rsidR="00466CE3" w14:paraId="4DD9B16A" w14:textId="77777777">
        <w:tc>
          <w:tcPr>
            <w:tcW w:w="4320" w:type="dxa"/>
          </w:tcPr>
          <w:p w14:paraId="7B59F4CF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4511904D" w14:textId="19C8F4D4" w:rsidR="00466CE3" w:rsidRDefault="00000000">
            <w:r>
              <w:t xml:space="preserve">Pendiente </w:t>
            </w:r>
          </w:p>
        </w:tc>
      </w:tr>
      <w:tr w:rsidR="00466CE3" w14:paraId="7ACE382C" w14:textId="77777777">
        <w:tc>
          <w:tcPr>
            <w:tcW w:w="4320" w:type="dxa"/>
          </w:tcPr>
          <w:p w14:paraId="33780860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1EE60EB0" w14:textId="77777777" w:rsidR="00466CE3" w:rsidRDefault="00000000">
            <w:r>
              <w:t>Hairol Romero</w:t>
            </w:r>
          </w:p>
        </w:tc>
      </w:tr>
      <w:tr w:rsidR="00466CE3" w14:paraId="70A9727C" w14:textId="77777777">
        <w:tc>
          <w:tcPr>
            <w:tcW w:w="4320" w:type="dxa"/>
          </w:tcPr>
          <w:p w14:paraId="544DDFB4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4A8BCFA3" w14:textId="77777777" w:rsidR="00466CE3" w:rsidRDefault="00000000">
            <w:r>
              <w:t>Profesor</w:t>
            </w:r>
          </w:p>
        </w:tc>
      </w:tr>
      <w:tr w:rsidR="00466CE3" w14:paraId="6548C943" w14:textId="77777777">
        <w:tc>
          <w:tcPr>
            <w:tcW w:w="4320" w:type="dxa"/>
          </w:tcPr>
          <w:p w14:paraId="2F99E9D2" w14:textId="77777777" w:rsidR="00466CE3" w:rsidRDefault="00000000">
            <w:r>
              <w:t>Descripción</w:t>
            </w:r>
          </w:p>
        </w:tc>
        <w:tc>
          <w:tcPr>
            <w:tcW w:w="4320" w:type="dxa"/>
          </w:tcPr>
          <w:p w14:paraId="3EABF0FC" w14:textId="77777777" w:rsidR="00466CE3" w:rsidRDefault="00000000">
            <w:r>
              <w:t>Módulo:</w:t>
            </w:r>
            <w:r>
              <w:br/>
            </w:r>
            <w:r>
              <w:br/>
              <w:t>Reporte de Visitas por Sala</w:t>
            </w:r>
          </w:p>
        </w:tc>
      </w:tr>
      <w:tr w:rsidR="00466CE3" w14:paraId="68425B61" w14:textId="77777777">
        <w:tc>
          <w:tcPr>
            <w:tcW w:w="4320" w:type="dxa"/>
          </w:tcPr>
          <w:p w14:paraId="345E07C0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165C269F" w14:textId="77777777" w:rsidR="00466CE3" w:rsidRDefault="00000000">
            <w:r>
              <w:t>Reporte que muestra el total de visitas por sala en un rango de fechas.</w:t>
            </w:r>
            <w:r>
              <w:br/>
              <w:t>Incluye selección de fechas, sala y exportación en PDF.</w:t>
            </w:r>
          </w:p>
        </w:tc>
      </w:tr>
      <w:tr w:rsidR="00466CE3" w14:paraId="5DC93E6B" w14:textId="77777777">
        <w:tc>
          <w:tcPr>
            <w:tcW w:w="4320" w:type="dxa"/>
          </w:tcPr>
          <w:p w14:paraId="54B88C3A" w14:textId="77777777" w:rsidR="00466CE3" w:rsidRDefault="00000000">
            <w:r>
              <w:t>Justificación</w:t>
            </w:r>
          </w:p>
        </w:tc>
        <w:tc>
          <w:tcPr>
            <w:tcW w:w="4320" w:type="dxa"/>
          </w:tcPr>
          <w:p w14:paraId="46E86DCD" w14:textId="77777777" w:rsidR="00466CE3" w:rsidRDefault="00000000">
            <w:r>
              <w:t>Permite analizar qué salas son más visitadas para decisiones de mejora o inversión.</w:t>
            </w:r>
          </w:p>
        </w:tc>
      </w:tr>
    </w:tbl>
    <w:p w14:paraId="0C6C6CC2" w14:textId="77777777" w:rsidR="00466CE3" w:rsidRDefault="00000000">
      <w:r>
        <w:br/>
      </w:r>
      <w:r>
        <w:br/>
      </w:r>
    </w:p>
    <w:p w14:paraId="3DC8B677" w14:textId="77777777" w:rsidR="00B0414F" w:rsidRDefault="00B0414F"/>
    <w:p w14:paraId="7F9C8C44" w14:textId="77777777" w:rsidR="00B0414F" w:rsidRDefault="00B0414F"/>
    <w:p w14:paraId="1C865784" w14:textId="77777777" w:rsidR="00B0414F" w:rsidRDefault="00B0414F"/>
    <w:p w14:paraId="485F436A" w14:textId="77777777" w:rsidR="00B0414F" w:rsidRDefault="00B0414F"/>
    <w:p w14:paraId="369518CE" w14:textId="25CFD78D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4AA47336" w14:textId="77777777">
        <w:tc>
          <w:tcPr>
            <w:tcW w:w="4320" w:type="dxa"/>
          </w:tcPr>
          <w:p w14:paraId="10E577DF" w14:textId="7B3B396D" w:rsidR="00466CE3" w:rsidRDefault="00B0414F">
            <w:proofErr w:type="spellStart"/>
            <w:r>
              <w:lastRenderedPageBreak/>
              <w:t>Requerimiento</w:t>
            </w:r>
            <w:proofErr w:type="spellEnd"/>
          </w:p>
        </w:tc>
        <w:tc>
          <w:tcPr>
            <w:tcW w:w="4320" w:type="dxa"/>
          </w:tcPr>
          <w:p w14:paraId="4E34621B" w14:textId="6F22F587" w:rsidR="00466CE3" w:rsidRDefault="00B0414F">
            <w:r>
              <w:t>R016</w:t>
            </w:r>
          </w:p>
        </w:tc>
      </w:tr>
      <w:tr w:rsidR="00466CE3" w14:paraId="2973682F" w14:textId="77777777">
        <w:tc>
          <w:tcPr>
            <w:tcW w:w="4320" w:type="dxa"/>
          </w:tcPr>
          <w:p w14:paraId="21E4AA72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5C6BAA5C" w14:textId="158B3DA7" w:rsidR="00466CE3" w:rsidRDefault="00000000">
            <w:r>
              <w:t xml:space="preserve">Pendiente </w:t>
            </w:r>
          </w:p>
        </w:tc>
      </w:tr>
      <w:tr w:rsidR="00466CE3" w14:paraId="6763C5D1" w14:textId="77777777">
        <w:tc>
          <w:tcPr>
            <w:tcW w:w="4320" w:type="dxa"/>
          </w:tcPr>
          <w:p w14:paraId="4B70A7F8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3BE8A737" w14:textId="77777777" w:rsidR="00466CE3" w:rsidRDefault="00000000">
            <w:r>
              <w:t>Hairol Romero</w:t>
            </w:r>
          </w:p>
        </w:tc>
      </w:tr>
      <w:tr w:rsidR="00466CE3" w14:paraId="3A56A1E3" w14:textId="77777777">
        <w:tc>
          <w:tcPr>
            <w:tcW w:w="4320" w:type="dxa"/>
          </w:tcPr>
          <w:p w14:paraId="79A8BEC9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59AC1962" w14:textId="77777777" w:rsidR="00466CE3" w:rsidRDefault="00000000">
            <w:r>
              <w:t>Profesor</w:t>
            </w:r>
          </w:p>
        </w:tc>
      </w:tr>
      <w:tr w:rsidR="00466CE3" w14:paraId="20800523" w14:textId="77777777">
        <w:tc>
          <w:tcPr>
            <w:tcW w:w="4320" w:type="dxa"/>
          </w:tcPr>
          <w:p w14:paraId="288D60C6" w14:textId="77777777" w:rsidR="00466CE3" w:rsidRDefault="00000000">
            <w:r>
              <w:t>Descripción</w:t>
            </w:r>
          </w:p>
        </w:tc>
        <w:tc>
          <w:tcPr>
            <w:tcW w:w="4320" w:type="dxa"/>
          </w:tcPr>
          <w:p w14:paraId="52C66791" w14:textId="77777777" w:rsidR="00466CE3" w:rsidRDefault="00000000">
            <w:r>
              <w:t>Módulo:</w:t>
            </w:r>
            <w:r>
              <w:br/>
            </w:r>
            <w:r>
              <w:br/>
              <w:t>Estadísticas de Entradas</w:t>
            </w:r>
          </w:p>
        </w:tc>
      </w:tr>
      <w:tr w:rsidR="00466CE3" w14:paraId="3973D863" w14:textId="77777777">
        <w:tc>
          <w:tcPr>
            <w:tcW w:w="4320" w:type="dxa"/>
          </w:tcPr>
          <w:p w14:paraId="6A51D2EC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6015A550" w14:textId="77777777" w:rsidR="00466CE3" w:rsidRDefault="00000000">
            <w:r>
              <w:t>Permite generar gráficas o listados con la cantidad de entradas vendidas por día, semana o mes. Debe permitir exportar los datos y visualizar por tipo de tarjeta usada.</w:t>
            </w:r>
          </w:p>
        </w:tc>
      </w:tr>
      <w:tr w:rsidR="00466CE3" w14:paraId="569687B8" w14:textId="77777777">
        <w:tc>
          <w:tcPr>
            <w:tcW w:w="4320" w:type="dxa"/>
          </w:tcPr>
          <w:p w14:paraId="2C411E24" w14:textId="77777777" w:rsidR="00466CE3" w:rsidRDefault="00000000">
            <w:r>
              <w:t>Justificación</w:t>
            </w:r>
          </w:p>
        </w:tc>
        <w:tc>
          <w:tcPr>
            <w:tcW w:w="4320" w:type="dxa"/>
          </w:tcPr>
          <w:p w14:paraId="592E0C31" w14:textId="77777777" w:rsidR="00466CE3" w:rsidRDefault="00000000">
            <w:r>
              <w:t>Apoya en el análisis financiero y logístico del museo.</w:t>
            </w:r>
          </w:p>
        </w:tc>
      </w:tr>
    </w:tbl>
    <w:p w14:paraId="67E18877" w14:textId="77777777" w:rsidR="00466CE3" w:rsidRDefault="00000000">
      <w:r>
        <w:br/>
      </w:r>
      <w:r>
        <w:br/>
      </w:r>
    </w:p>
    <w:p w14:paraId="523D2947" w14:textId="0BEA8443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28AAE03A" w14:textId="77777777">
        <w:tc>
          <w:tcPr>
            <w:tcW w:w="4320" w:type="dxa"/>
          </w:tcPr>
          <w:p w14:paraId="0F655FCA" w14:textId="6CA0E4EB" w:rsidR="00466CE3" w:rsidRDefault="00B0414F">
            <w:proofErr w:type="spellStart"/>
            <w:r>
              <w:t>Requerimiento</w:t>
            </w:r>
            <w:proofErr w:type="spellEnd"/>
          </w:p>
        </w:tc>
        <w:tc>
          <w:tcPr>
            <w:tcW w:w="4320" w:type="dxa"/>
          </w:tcPr>
          <w:p w14:paraId="3F187770" w14:textId="193A0843" w:rsidR="00466CE3" w:rsidRDefault="00B0414F">
            <w:r>
              <w:t>R017</w:t>
            </w:r>
          </w:p>
        </w:tc>
      </w:tr>
      <w:tr w:rsidR="00466CE3" w14:paraId="7F954E88" w14:textId="77777777">
        <w:tc>
          <w:tcPr>
            <w:tcW w:w="4320" w:type="dxa"/>
          </w:tcPr>
          <w:p w14:paraId="3E68D10F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56290AEF" w14:textId="6D69F93B" w:rsidR="00466CE3" w:rsidRDefault="00000000">
            <w:r>
              <w:t xml:space="preserve">Pendiente </w:t>
            </w:r>
          </w:p>
        </w:tc>
      </w:tr>
      <w:tr w:rsidR="00466CE3" w14:paraId="72913FDC" w14:textId="77777777">
        <w:tc>
          <w:tcPr>
            <w:tcW w:w="4320" w:type="dxa"/>
          </w:tcPr>
          <w:p w14:paraId="1DF2C433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055D97B2" w14:textId="77777777" w:rsidR="00466CE3" w:rsidRDefault="00000000">
            <w:r>
              <w:t>Hairol Romero</w:t>
            </w:r>
          </w:p>
        </w:tc>
      </w:tr>
      <w:tr w:rsidR="00466CE3" w14:paraId="47AE1FF3" w14:textId="77777777">
        <w:tc>
          <w:tcPr>
            <w:tcW w:w="4320" w:type="dxa"/>
          </w:tcPr>
          <w:p w14:paraId="494BBD9A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79B59F53" w14:textId="77777777" w:rsidR="00466CE3" w:rsidRDefault="00000000">
            <w:r>
              <w:t>Profesor</w:t>
            </w:r>
          </w:p>
        </w:tc>
      </w:tr>
      <w:tr w:rsidR="00466CE3" w14:paraId="167F3004" w14:textId="77777777">
        <w:tc>
          <w:tcPr>
            <w:tcW w:w="4320" w:type="dxa"/>
          </w:tcPr>
          <w:p w14:paraId="7E0C7D39" w14:textId="77777777" w:rsidR="00466CE3" w:rsidRDefault="00000000">
            <w:r>
              <w:t>Descripción</w:t>
            </w:r>
          </w:p>
        </w:tc>
        <w:tc>
          <w:tcPr>
            <w:tcW w:w="4320" w:type="dxa"/>
          </w:tcPr>
          <w:p w14:paraId="402CECA4" w14:textId="77777777" w:rsidR="00466CE3" w:rsidRDefault="00000000">
            <w:r>
              <w:t>Módulo:</w:t>
            </w:r>
            <w:r>
              <w:br/>
            </w:r>
            <w:r>
              <w:br/>
              <w:t>Gestión de Usuarios y Roles</w:t>
            </w:r>
          </w:p>
        </w:tc>
      </w:tr>
      <w:tr w:rsidR="00466CE3" w14:paraId="68713488" w14:textId="77777777">
        <w:tc>
          <w:tcPr>
            <w:tcW w:w="4320" w:type="dxa"/>
          </w:tcPr>
          <w:p w14:paraId="2861B42A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47497744" w14:textId="77777777" w:rsidR="00466CE3" w:rsidRDefault="00000000">
            <w:r>
              <w:t>Crear CRUD de usuarios con roles: Administrador, Cajero y Visitante.</w:t>
            </w:r>
            <w:r>
              <w:br/>
              <w:t>Validar credenciales al inicio y restringir acceso según permisos.</w:t>
            </w:r>
          </w:p>
        </w:tc>
      </w:tr>
      <w:tr w:rsidR="00466CE3" w14:paraId="479E1149" w14:textId="77777777">
        <w:tc>
          <w:tcPr>
            <w:tcW w:w="4320" w:type="dxa"/>
          </w:tcPr>
          <w:p w14:paraId="59F93486" w14:textId="77777777" w:rsidR="00466CE3" w:rsidRDefault="00000000">
            <w:r>
              <w:t>Justificación</w:t>
            </w:r>
          </w:p>
        </w:tc>
        <w:tc>
          <w:tcPr>
            <w:tcW w:w="4320" w:type="dxa"/>
          </w:tcPr>
          <w:p w14:paraId="4860E0D4" w14:textId="77777777" w:rsidR="00466CE3" w:rsidRDefault="00000000">
            <w:r>
              <w:t>Aumenta la seguridad y control del sistema.</w:t>
            </w:r>
          </w:p>
        </w:tc>
      </w:tr>
    </w:tbl>
    <w:p w14:paraId="160A096B" w14:textId="6BB28A14" w:rsidR="00466CE3" w:rsidRDefault="00000000">
      <w:r>
        <w:br/>
      </w:r>
    </w:p>
    <w:p w14:paraId="1A1816EE" w14:textId="4F13C0EF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17E804BD" w14:textId="77777777">
        <w:tc>
          <w:tcPr>
            <w:tcW w:w="4320" w:type="dxa"/>
          </w:tcPr>
          <w:p w14:paraId="29345FC2" w14:textId="162F2EF6" w:rsidR="00466CE3" w:rsidRDefault="00B0414F">
            <w:proofErr w:type="spellStart"/>
            <w:r>
              <w:t>Requerimiento</w:t>
            </w:r>
            <w:proofErr w:type="spellEnd"/>
          </w:p>
        </w:tc>
        <w:tc>
          <w:tcPr>
            <w:tcW w:w="4320" w:type="dxa"/>
          </w:tcPr>
          <w:p w14:paraId="594A7143" w14:textId="61288CE8" w:rsidR="00466CE3" w:rsidRDefault="00B0414F">
            <w:r>
              <w:t>R018</w:t>
            </w:r>
          </w:p>
        </w:tc>
      </w:tr>
      <w:tr w:rsidR="00466CE3" w14:paraId="4FD8A66C" w14:textId="77777777">
        <w:tc>
          <w:tcPr>
            <w:tcW w:w="4320" w:type="dxa"/>
          </w:tcPr>
          <w:p w14:paraId="3B0A81A1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1D1BD575" w14:textId="0E1597B7" w:rsidR="00466CE3" w:rsidRDefault="00000000">
            <w:r>
              <w:t xml:space="preserve">Pendiente </w:t>
            </w:r>
          </w:p>
        </w:tc>
      </w:tr>
      <w:tr w:rsidR="00466CE3" w14:paraId="667CDE0D" w14:textId="77777777">
        <w:tc>
          <w:tcPr>
            <w:tcW w:w="4320" w:type="dxa"/>
          </w:tcPr>
          <w:p w14:paraId="45754A8F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3FBA3B2C" w14:textId="77777777" w:rsidR="00466CE3" w:rsidRDefault="00000000">
            <w:r>
              <w:t>Hairol Romero</w:t>
            </w:r>
          </w:p>
        </w:tc>
      </w:tr>
      <w:tr w:rsidR="00466CE3" w14:paraId="1E23E039" w14:textId="77777777">
        <w:tc>
          <w:tcPr>
            <w:tcW w:w="4320" w:type="dxa"/>
          </w:tcPr>
          <w:p w14:paraId="5F5F751C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6C1C8B96" w14:textId="77777777" w:rsidR="00466CE3" w:rsidRDefault="00000000">
            <w:r>
              <w:t>Profesor</w:t>
            </w:r>
          </w:p>
        </w:tc>
      </w:tr>
      <w:tr w:rsidR="00466CE3" w14:paraId="3A961107" w14:textId="77777777">
        <w:tc>
          <w:tcPr>
            <w:tcW w:w="4320" w:type="dxa"/>
          </w:tcPr>
          <w:p w14:paraId="615D9F61" w14:textId="77777777" w:rsidR="00466CE3" w:rsidRDefault="00000000">
            <w:r>
              <w:t>Descripción</w:t>
            </w:r>
          </w:p>
        </w:tc>
        <w:tc>
          <w:tcPr>
            <w:tcW w:w="4320" w:type="dxa"/>
          </w:tcPr>
          <w:p w14:paraId="5FB840AD" w14:textId="77777777" w:rsidR="00466CE3" w:rsidRDefault="00000000">
            <w:r>
              <w:t>Módulo:</w:t>
            </w:r>
            <w:r>
              <w:br/>
            </w:r>
            <w:r>
              <w:br/>
              <w:t>Bitácora de Cambios</w:t>
            </w:r>
          </w:p>
        </w:tc>
      </w:tr>
      <w:tr w:rsidR="00466CE3" w14:paraId="3A881905" w14:textId="77777777">
        <w:tc>
          <w:tcPr>
            <w:tcW w:w="4320" w:type="dxa"/>
          </w:tcPr>
          <w:p w14:paraId="2A180DC4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77D4D1F8" w14:textId="77777777" w:rsidR="00466CE3" w:rsidRDefault="00000000">
            <w:r>
              <w:t>Registrar automáticamente todas las acciones realizadas en el sistema (CRUD, ventas, accesos). Debe poder consultarse por rango de fechas y tipo de acción.</w:t>
            </w:r>
          </w:p>
        </w:tc>
      </w:tr>
      <w:tr w:rsidR="00466CE3" w14:paraId="39151888" w14:textId="77777777">
        <w:tc>
          <w:tcPr>
            <w:tcW w:w="4320" w:type="dxa"/>
          </w:tcPr>
          <w:p w14:paraId="1234AD76" w14:textId="77777777" w:rsidR="00466CE3" w:rsidRDefault="00000000">
            <w:r>
              <w:t>Justificación</w:t>
            </w:r>
          </w:p>
        </w:tc>
        <w:tc>
          <w:tcPr>
            <w:tcW w:w="4320" w:type="dxa"/>
          </w:tcPr>
          <w:p w14:paraId="09EF36C7" w14:textId="77777777" w:rsidR="00466CE3" w:rsidRDefault="00000000">
            <w:r>
              <w:t>Garantiza trazabilidad para auditoría del sistema.</w:t>
            </w:r>
          </w:p>
        </w:tc>
      </w:tr>
    </w:tbl>
    <w:p w14:paraId="2115DCE2" w14:textId="3A207144" w:rsidR="00276301" w:rsidRDefault="00276301"/>
    <w:p w14:paraId="2E8F07F4" w14:textId="4879DD8B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1373F450" w14:textId="77777777">
        <w:tc>
          <w:tcPr>
            <w:tcW w:w="4320" w:type="dxa"/>
          </w:tcPr>
          <w:p w14:paraId="4030D81C" w14:textId="2A662CE5" w:rsidR="00466CE3" w:rsidRDefault="00B0414F">
            <w:proofErr w:type="spellStart"/>
            <w:r>
              <w:t>Requerimiento</w:t>
            </w:r>
            <w:proofErr w:type="spellEnd"/>
          </w:p>
        </w:tc>
        <w:tc>
          <w:tcPr>
            <w:tcW w:w="4320" w:type="dxa"/>
          </w:tcPr>
          <w:p w14:paraId="2CDF740D" w14:textId="62DC3B75" w:rsidR="00466CE3" w:rsidRDefault="00B0414F">
            <w:r>
              <w:t>R019</w:t>
            </w:r>
          </w:p>
        </w:tc>
      </w:tr>
      <w:tr w:rsidR="00466CE3" w14:paraId="76F9188C" w14:textId="77777777">
        <w:tc>
          <w:tcPr>
            <w:tcW w:w="4320" w:type="dxa"/>
          </w:tcPr>
          <w:p w14:paraId="62704F84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09A76C79" w14:textId="215D29B4" w:rsidR="00466CE3" w:rsidRDefault="00000000">
            <w:r>
              <w:t xml:space="preserve">Pendiente </w:t>
            </w:r>
          </w:p>
        </w:tc>
      </w:tr>
      <w:tr w:rsidR="00466CE3" w14:paraId="0A7AEDE8" w14:textId="77777777">
        <w:tc>
          <w:tcPr>
            <w:tcW w:w="4320" w:type="dxa"/>
          </w:tcPr>
          <w:p w14:paraId="4D2FB4B6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3A347BB7" w14:textId="77777777" w:rsidR="00466CE3" w:rsidRDefault="00000000">
            <w:r>
              <w:t>Hairol Romero</w:t>
            </w:r>
          </w:p>
        </w:tc>
      </w:tr>
      <w:tr w:rsidR="00466CE3" w14:paraId="5E4F1220" w14:textId="77777777">
        <w:tc>
          <w:tcPr>
            <w:tcW w:w="4320" w:type="dxa"/>
          </w:tcPr>
          <w:p w14:paraId="29058944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546FC114" w14:textId="77777777" w:rsidR="00466CE3" w:rsidRDefault="00000000">
            <w:r>
              <w:t>Profesor</w:t>
            </w:r>
          </w:p>
        </w:tc>
      </w:tr>
      <w:tr w:rsidR="00466CE3" w14:paraId="4BBB4DF6" w14:textId="77777777">
        <w:tc>
          <w:tcPr>
            <w:tcW w:w="4320" w:type="dxa"/>
          </w:tcPr>
          <w:p w14:paraId="1A774B1D" w14:textId="77777777" w:rsidR="00466CE3" w:rsidRDefault="00000000">
            <w:r>
              <w:t>Descripción</w:t>
            </w:r>
          </w:p>
        </w:tc>
        <w:tc>
          <w:tcPr>
            <w:tcW w:w="4320" w:type="dxa"/>
          </w:tcPr>
          <w:p w14:paraId="6D896A2E" w14:textId="77777777" w:rsidR="00466CE3" w:rsidRDefault="00000000">
            <w:r>
              <w:t>Módulo:</w:t>
            </w:r>
            <w:r>
              <w:br/>
            </w:r>
            <w:r>
              <w:br/>
              <w:t>Mantenimiento de Épocas Históricas</w:t>
            </w:r>
          </w:p>
        </w:tc>
      </w:tr>
      <w:tr w:rsidR="00466CE3" w14:paraId="16638E95" w14:textId="77777777">
        <w:tc>
          <w:tcPr>
            <w:tcW w:w="4320" w:type="dxa"/>
          </w:tcPr>
          <w:p w14:paraId="6BAABBE5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0FF71EC1" w14:textId="77777777" w:rsidR="00466CE3" w:rsidRDefault="00000000">
            <w:r>
              <w:t>CRUD para épocas que se usan en especies y temáticas (ej. Jurásico, Renacimiento).</w:t>
            </w:r>
            <w:r>
              <w:br/>
              <w:t>Se cargan desde la base de datos en los ComboBox.</w:t>
            </w:r>
          </w:p>
        </w:tc>
      </w:tr>
      <w:tr w:rsidR="00466CE3" w14:paraId="41B767E2" w14:textId="77777777">
        <w:tc>
          <w:tcPr>
            <w:tcW w:w="4320" w:type="dxa"/>
          </w:tcPr>
          <w:p w14:paraId="0461B403" w14:textId="77777777" w:rsidR="00466CE3" w:rsidRDefault="00000000">
            <w:r>
              <w:t>Justificación</w:t>
            </w:r>
          </w:p>
        </w:tc>
        <w:tc>
          <w:tcPr>
            <w:tcW w:w="4320" w:type="dxa"/>
          </w:tcPr>
          <w:p w14:paraId="33438E50" w14:textId="77777777" w:rsidR="00466CE3" w:rsidRDefault="00000000">
            <w:r>
              <w:t>Centraliza y estandariza los valores usados en campos relacionados a épocas.</w:t>
            </w:r>
          </w:p>
        </w:tc>
      </w:tr>
    </w:tbl>
    <w:p w14:paraId="34191441" w14:textId="4A9B9AF0" w:rsidR="00466CE3" w:rsidRDefault="00466CE3"/>
    <w:p w14:paraId="412AE292" w14:textId="79274DF9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2163E821" w14:textId="77777777">
        <w:tc>
          <w:tcPr>
            <w:tcW w:w="4320" w:type="dxa"/>
          </w:tcPr>
          <w:p w14:paraId="2542D687" w14:textId="15EFFF4C" w:rsidR="00466CE3" w:rsidRDefault="00B0414F">
            <w:proofErr w:type="spellStart"/>
            <w:r>
              <w:t>Requerimiento</w:t>
            </w:r>
            <w:proofErr w:type="spellEnd"/>
          </w:p>
        </w:tc>
        <w:tc>
          <w:tcPr>
            <w:tcW w:w="4320" w:type="dxa"/>
          </w:tcPr>
          <w:p w14:paraId="102CCA91" w14:textId="513AEC84" w:rsidR="00466CE3" w:rsidRDefault="00B0414F">
            <w:r>
              <w:t>RO20</w:t>
            </w:r>
          </w:p>
        </w:tc>
      </w:tr>
      <w:tr w:rsidR="00466CE3" w14:paraId="7B48053E" w14:textId="77777777">
        <w:tc>
          <w:tcPr>
            <w:tcW w:w="4320" w:type="dxa"/>
          </w:tcPr>
          <w:p w14:paraId="10CD1075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25FD2382" w14:textId="13CC581E" w:rsidR="00466CE3" w:rsidRDefault="00000000">
            <w:r>
              <w:t xml:space="preserve">Pendiente </w:t>
            </w:r>
          </w:p>
        </w:tc>
      </w:tr>
      <w:tr w:rsidR="00466CE3" w14:paraId="19E81D5B" w14:textId="77777777">
        <w:tc>
          <w:tcPr>
            <w:tcW w:w="4320" w:type="dxa"/>
          </w:tcPr>
          <w:p w14:paraId="14FE259F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74F5EF3E" w14:textId="77777777" w:rsidR="00466CE3" w:rsidRDefault="00000000">
            <w:r>
              <w:t>Hairol Romero</w:t>
            </w:r>
          </w:p>
        </w:tc>
      </w:tr>
      <w:tr w:rsidR="00466CE3" w14:paraId="334C6327" w14:textId="77777777">
        <w:tc>
          <w:tcPr>
            <w:tcW w:w="4320" w:type="dxa"/>
          </w:tcPr>
          <w:p w14:paraId="78BADB09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3371E434" w14:textId="77777777" w:rsidR="00466CE3" w:rsidRDefault="00000000">
            <w:r>
              <w:t>Profesor</w:t>
            </w:r>
          </w:p>
        </w:tc>
      </w:tr>
      <w:tr w:rsidR="00466CE3" w14:paraId="254474DC" w14:textId="77777777">
        <w:tc>
          <w:tcPr>
            <w:tcW w:w="4320" w:type="dxa"/>
          </w:tcPr>
          <w:p w14:paraId="148494DB" w14:textId="77777777" w:rsidR="00466CE3" w:rsidRDefault="00000000">
            <w:r>
              <w:t>Descripción</w:t>
            </w:r>
          </w:p>
        </w:tc>
        <w:tc>
          <w:tcPr>
            <w:tcW w:w="4320" w:type="dxa"/>
          </w:tcPr>
          <w:p w14:paraId="3D4F4630" w14:textId="77777777" w:rsidR="00466CE3" w:rsidRDefault="00000000">
            <w:r>
              <w:t>Módulo:</w:t>
            </w:r>
            <w:r>
              <w:br/>
            </w:r>
            <w:r>
              <w:br/>
              <w:t>Backup y Restauración de la Base de Datos</w:t>
            </w:r>
          </w:p>
        </w:tc>
      </w:tr>
      <w:tr w:rsidR="00466CE3" w14:paraId="16319607" w14:textId="77777777">
        <w:tc>
          <w:tcPr>
            <w:tcW w:w="4320" w:type="dxa"/>
          </w:tcPr>
          <w:p w14:paraId="4E43D218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1ADFC913" w14:textId="77777777" w:rsidR="00466CE3" w:rsidRDefault="00000000">
            <w:r>
              <w:t>Permite realizar respaldo manual de la base de datos en archivo SQL y restaurarlo cuando sea necesario.</w:t>
            </w:r>
          </w:p>
        </w:tc>
      </w:tr>
      <w:tr w:rsidR="00466CE3" w14:paraId="2A274711" w14:textId="77777777">
        <w:tc>
          <w:tcPr>
            <w:tcW w:w="4320" w:type="dxa"/>
          </w:tcPr>
          <w:p w14:paraId="07553FE5" w14:textId="77777777" w:rsidR="00466CE3" w:rsidRDefault="00000000">
            <w:r>
              <w:t>Justificación</w:t>
            </w:r>
          </w:p>
        </w:tc>
        <w:tc>
          <w:tcPr>
            <w:tcW w:w="4320" w:type="dxa"/>
          </w:tcPr>
          <w:p w14:paraId="6C80F441" w14:textId="77777777" w:rsidR="00466CE3" w:rsidRDefault="00000000">
            <w:r>
              <w:t>Evita la pérdida de información en caso de fallos.</w:t>
            </w:r>
          </w:p>
        </w:tc>
      </w:tr>
    </w:tbl>
    <w:p w14:paraId="49BABBBF" w14:textId="6E299167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735B60A1" w14:textId="77777777">
        <w:tc>
          <w:tcPr>
            <w:tcW w:w="4320" w:type="dxa"/>
          </w:tcPr>
          <w:p w14:paraId="1BC16814" w14:textId="4C379E36" w:rsidR="00466CE3" w:rsidRDefault="00B0414F">
            <w:proofErr w:type="spellStart"/>
            <w:r>
              <w:t>Requerimiento</w:t>
            </w:r>
            <w:proofErr w:type="spellEnd"/>
          </w:p>
        </w:tc>
        <w:tc>
          <w:tcPr>
            <w:tcW w:w="4320" w:type="dxa"/>
          </w:tcPr>
          <w:p w14:paraId="65C28B00" w14:textId="29F991CE" w:rsidR="00466CE3" w:rsidRDefault="00B0414F">
            <w:r>
              <w:t>R021</w:t>
            </w:r>
          </w:p>
        </w:tc>
      </w:tr>
      <w:tr w:rsidR="00466CE3" w14:paraId="189944A2" w14:textId="77777777">
        <w:tc>
          <w:tcPr>
            <w:tcW w:w="4320" w:type="dxa"/>
          </w:tcPr>
          <w:p w14:paraId="1396F455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21280D77" w14:textId="492E6458" w:rsidR="00466CE3" w:rsidRDefault="00000000">
            <w:r>
              <w:t xml:space="preserve">Pendiente </w:t>
            </w:r>
          </w:p>
        </w:tc>
      </w:tr>
      <w:tr w:rsidR="00466CE3" w14:paraId="3150240B" w14:textId="77777777">
        <w:tc>
          <w:tcPr>
            <w:tcW w:w="4320" w:type="dxa"/>
          </w:tcPr>
          <w:p w14:paraId="4AEAA962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2770E6BA" w14:textId="77777777" w:rsidR="00466CE3" w:rsidRDefault="00000000">
            <w:r>
              <w:t>Hairol Romero</w:t>
            </w:r>
          </w:p>
        </w:tc>
      </w:tr>
      <w:tr w:rsidR="00466CE3" w14:paraId="375FC8F2" w14:textId="77777777">
        <w:tc>
          <w:tcPr>
            <w:tcW w:w="4320" w:type="dxa"/>
          </w:tcPr>
          <w:p w14:paraId="6A8395DB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5518E6EC" w14:textId="77777777" w:rsidR="00466CE3" w:rsidRDefault="00000000">
            <w:r>
              <w:t>Profesor</w:t>
            </w:r>
          </w:p>
        </w:tc>
      </w:tr>
      <w:tr w:rsidR="00466CE3" w14:paraId="0DFA08C0" w14:textId="77777777">
        <w:tc>
          <w:tcPr>
            <w:tcW w:w="4320" w:type="dxa"/>
          </w:tcPr>
          <w:p w14:paraId="70ACC440" w14:textId="77777777" w:rsidR="00466CE3" w:rsidRDefault="00000000">
            <w:r>
              <w:t>Descripción</w:t>
            </w:r>
          </w:p>
        </w:tc>
        <w:tc>
          <w:tcPr>
            <w:tcW w:w="4320" w:type="dxa"/>
          </w:tcPr>
          <w:p w14:paraId="2EF1D15F" w14:textId="77777777" w:rsidR="00466CE3" w:rsidRDefault="00000000">
            <w:r>
              <w:t>Módulo:</w:t>
            </w:r>
            <w:r>
              <w:br/>
            </w:r>
            <w:r>
              <w:br/>
              <w:t>Validación Avanzada de Campos</w:t>
            </w:r>
          </w:p>
        </w:tc>
      </w:tr>
      <w:tr w:rsidR="00466CE3" w14:paraId="57522AF5" w14:textId="77777777">
        <w:tc>
          <w:tcPr>
            <w:tcW w:w="4320" w:type="dxa"/>
          </w:tcPr>
          <w:p w14:paraId="4C2E5C0E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298E68AB" w14:textId="77777777" w:rsidR="00466CE3" w:rsidRDefault="00000000">
            <w:r>
              <w:t>Agregar validaciones específicas: fechas válidas, valores numéricos positivos, longitud mínima en textos, evitar duplicados.</w:t>
            </w:r>
          </w:p>
        </w:tc>
      </w:tr>
      <w:tr w:rsidR="00466CE3" w14:paraId="3F8E8728" w14:textId="77777777">
        <w:tc>
          <w:tcPr>
            <w:tcW w:w="4320" w:type="dxa"/>
          </w:tcPr>
          <w:p w14:paraId="0646D3BF" w14:textId="77777777" w:rsidR="00466CE3" w:rsidRDefault="00000000">
            <w:r>
              <w:t>Justificación</w:t>
            </w:r>
          </w:p>
        </w:tc>
        <w:tc>
          <w:tcPr>
            <w:tcW w:w="4320" w:type="dxa"/>
          </w:tcPr>
          <w:p w14:paraId="6635F896" w14:textId="77777777" w:rsidR="00466CE3" w:rsidRDefault="00000000">
            <w:r>
              <w:t>Mejora la calidad de los datos registrados y reduce errores.</w:t>
            </w:r>
          </w:p>
        </w:tc>
      </w:tr>
    </w:tbl>
    <w:p w14:paraId="59E3DC40" w14:textId="5A4FFB6B" w:rsidR="00466CE3" w:rsidRDefault="00466CE3"/>
    <w:p w14:paraId="15857179" w14:textId="592D85FD" w:rsidR="00466CE3" w:rsidRDefault="00466C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CE3" w14:paraId="418C3C34" w14:textId="77777777">
        <w:tc>
          <w:tcPr>
            <w:tcW w:w="4320" w:type="dxa"/>
          </w:tcPr>
          <w:p w14:paraId="3B5EE9DA" w14:textId="18A2F332" w:rsidR="00466CE3" w:rsidRDefault="00B0414F">
            <w:proofErr w:type="spellStart"/>
            <w:r>
              <w:t>Requerimiento</w:t>
            </w:r>
            <w:proofErr w:type="spellEnd"/>
          </w:p>
        </w:tc>
        <w:tc>
          <w:tcPr>
            <w:tcW w:w="4320" w:type="dxa"/>
          </w:tcPr>
          <w:p w14:paraId="433E2131" w14:textId="77D96C90" w:rsidR="00466CE3" w:rsidRDefault="00B0414F">
            <w:r>
              <w:t>R022</w:t>
            </w:r>
          </w:p>
        </w:tc>
      </w:tr>
      <w:tr w:rsidR="00466CE3" w14:paraId="187AF982" w14:textId="77777777">
        <w:tc>
          <w:tcPr>
            <w:tcW w:w="4320" w:type="dxa"/>
          </w:tcPr>
          <w:p w14:paraId="3BEE63D8" w14:textId="77777777" w:rsidR="00466CE3" w:rsidRDefault="00000000">
            <w:r>
              <w:t>Estado</w:t>
            </w:r>
          </w:p>
        </w:tc>
        <w:tc>
          <w:tcPr>
            <w:tcW w:w="4320" w:type="dxa"/>
          </w:tcPr>
          <w:p w14:paraId="43791DD9" w14:textId="6B201765" w:rsidR="00466CE3" w:rsidRDefault="00000000">
            <w:r>
              <w:t xml:space="preserve">Pendiente </w:t>
            </w:r>
            <w:r w:rsidR="00FA124C">
              <w:t xml:space="preserve"> </w:t>
            </w:r>
          </w:p>
        </w:tc>
      </w:tr>
      <w:tr w:rsidR="00466CE3" w14:paraId="6948B237" w14:textId="77777777">
        <w:tc>
          <w:tcPr>
            <w:tcW w:w="4320" w:type="dxa"/>
          </w:tcPr>
          <w:p w14:paraId="40C2A460" w14:textId="77777777" w:rsidR="00466CE3" w:rsidRDefault="00000000">
            <w:r>
              <w:t>Solicitante</w:t>
            </w:r>
          </w:p>
        </w:tc>
        <w:tc>
          <w:tcPr>
            <w:tcW w:w="4320" w:type="dxa"/>
          </w:tcPr>
          <w:p w14:paraId="0628E0E7" w14:textId="77777777" w:rsidR="00466CE3" w:rsidRDefault="00000000">
            <w:r>
              <w:t>Hairol Romero</w:t>
            </w:r>
          </w:p>
        </w:tc>
      </w:tr>
      <w:tr w:rsidR="00466CE3" w14:paraId="45B60CCE" w14:textId="77777777">
        <w:tc>
          <w:tcPr>
            <w:tcW w:w="4320" w:type="dxa"/>
          </w:tcPr>
          <w:p w14:paraId="24E9DFF1" w14:textId="77777777" w:rsidR="00466CE3" w:rsidRDefault="00000000">
            <w:r>
              <w:t>Puesto</w:t>
            </w:r>
          </w:p>
        </w:tc>
        <w:tc>
          <w:tcPr>
            <w:tcW w:w="4320" w:type="dxa"/>
          </w:tcPr>
          <w:p w14:paraId="3B40F2F9" w14:textId="77777777" w:rsidR="00466CE3" w:rsidRDefault="00000000">
            <w:r>
              <w:t>Profesor</w:t>
            </w:r>
          </w:p>
        </w:tc>
      </w:tr>
      <w:tr w:rsidR="00466CE3" w14:paraId="736BACE1" w14:textId="77777777">
        <w:tc>
          <w:tcPr>
            <w:tcW w:w="4320" w:type="dxa"/>
          </w:tcPr>
          <w:p w14:paraId="74160636" w14:textId="77777777" w:rsidR="00466CE3" w:rsidRDefault="00000000">
            <w:r>
              <w:t>Descripción</w:t>
            </w:r>
          </w:p>
        </w:tc>
        <w:tc>
          <w:tcPr>
            <w:tcW w:w="4320" w:type="dxa"/>
          </w:tcPr>
          <w:p w14:paraId="0BF93B7C" w14:textId="77777777" w:rsidR="00466CE3" w:rsidRDefault="00000000">
            <w:r>
              <w:t>Módulo:</w:t>
            </w:r>
            <w:r>
              <w:br/>
            </w:r>
            <w:r>
              <w:br/>
              <w:t>Vista Detallada de Entradas Vendidas</w:t>
            </w:r>
          </w:p>
        </w:tc>
      </w:tr>
      <w:tr w:rsidR="00466CE3" w14:paraId="75C6046C" w14:textId="77777777">
        <w:tc>
          <w:tcPr>
            <w:tcW w:w="4320" w:type="dxa"/>
          </w:tcPr>
          <w:p w14:paraId="04D433B8" w14:textId="77777777" w:rsidR="00466CE3" w:rsidRDefault="00000000">
            <w:r>
              <w:t>Especificación</w:t>
            </w:r>
          </w:p>
        </w:tc>
        <w:tc>
          <w:tcPr>
            <w:tcW w:w="4320" w:type="dxa"/>
          </w:tcPr>
          <w:p w14:paraId="5BD0D69C" w14:textId="77777777" w:rsidR="00466CE3" w:rsidRDefault="00000000">
            <w:r>
              <w:t>Pantalla que permite consultar todas las entradas vendidas con filtro por fecha, sala, y tipo de tarjeta. Incluye opción de reimpresión del QR.</w:t>
            </w:r>
          </w:p>
        </w:tc>
      </w:tr>
      <w:tr w:rsidR="00466CE3" w14:paraId="51931E45" w14:textId="77777777">
        <w:tc>
          <w:tcPr>
            <w:tcW w:w="4320" w:type="dxa"/>
          </w:tcPr>
          <w:p w14:paraId="48A496B3" w14:textId="77777777" w:rsidR="00466CE3" w:rsidRDefault="00000000">
            <w:r>
              <w:t>Justificación</w:t>
            </w:r>
          </w:p>
        </w:tc>
        <w:tc>
          <w:tcPr>
            <w:tcW w:w="4320" w:type="dxa"/>
          </w:tcPr>
          <w:p w14:paraId="6D36276B" w14:textId="77777777" w:rsidR="00466CE3" w:rsidRDefault="00000000">
            <w:r>
              <w:t>Facilita el seguimiento de ventas y resolución de reclamos.</w:t>
            </w:r>
          </w:p>
        </w:tc>
      </w:tr>
    </w:tbl>
    <w:p w14:paraId="13FD1436" w14:textId="77777777" w:rsidR="00466CE3" w:rsidRDefault="00000000">
      <w:r>
        <w:br/>
      </w:r>
      <w:r>
        <w:br/>
      </w:r>
    </w:p>
    <w:sectPr w:rsidR="00466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47648">
    <w:abstractNumId w:val="8"/>
  </w:num>
  <w:num w:numId="2" w16cid:durableId="1316912422">
    <w:abstractNumId w:val="6"/>
  </w:num>
  <w:num w:numId="3" w16cid:durableId="150147112">
    <w:abstractNumId w:val="5"/>
  </w:num>
  <w:num w:numId="4" w16cid:durableId="956985682">
    <w:abstractNumId w:val="4"/>
  </w:num>
  <w:num w:numId="5" w16cid:durableId="942617859">
    <w:abstractNumId w:val="7"/>
  </w:num>
  <w:num w:numId="6" w16cid:durableId="590043515">
    <w:abstractNumId w:val="3"/>
  </w:num>
  <w:num w:numId="7" w16cid:durableId="2118600617">
    <w:abstractNumId w:val="2"/>
  </w:num>
  <w:num w:numId="8" w16cid:durableId="41441241">
    <w:abstractNumId w:val="1"/>
  </w:num>
  <w:num w:numId="9" w16cid:durableId="180716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301"/>
    <w:rsid w:val="0029639D"/>
    <w:rsid w:val="00326F90"/>
    <w:rsid w:val="00466CE3"/>
    <w:rsid w:val="00AA1D8D"/>
    <w:rsid w:val="00B0414F"/>
    <w:rsid w:val="00B47730"/>
    <w:rsid w:val="00B72A70"/>
    <w:rsid w:val="00CB0664"/>
    <w:rsid w:val="00FA12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8FF0C4"/>
  <w14:defaultImageDpi w14:val="300"/>
  <w15:docId w15:val="{797D4F46-517E-40DA-8436-CEB48FEA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1466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CRISTOPHER URE�A VALVERDE</cp:lastModifiedBy>
  <cp:revision>4</cp:revision>
  <dcterms:created xsi:type="dcterms:W3CDTF">2013-12-23T23:15:00Z</dcterms:created>
  <dcterms:modified xsi:type="dcterms:W3CDTF">2025-05-21T03:17:00Z</dcterms:modified>
  <cp:category/>
</cp:coreProperties>
</file>